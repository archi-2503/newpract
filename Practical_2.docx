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032" w:rsidRDefault="00F02673" w:rsidP="008E5C47">
      <w:pPr>
        <w:pStyle w:val="Heading1"/>
        <w:jc w:val="center"/>
        <w:rPr>
          <w:rFonts w:ascii="Broadway" w:hAnsi="Broadway"/>
          <w:b w:val="0"/>
          <w:color w:val="FFFFFF" w:themeColor="background1"/>
          <w:sz w:val="36"/>
          <w:szCs w:val="36"/>
          <w:u w:val="single"/>
        </w:rPr>
      </w:pPr>
      <w:r w:rsidRPr="008E5C47">
        <w:rPr>
          <w:rFonts w:ascii="Broadway" w:hAnsi="Broadway"/>
          <w:b w:val="0"/>
          <w:color w:val="FFFFFF" w:themeColor="background1"/>
          <w:sz w:val="36"/>
          <w:szCs w:val="36"/>
          <w:highlight w:val="black"/>
          <w:u w:val="single"/>
        </w:rPr>
        <w:t>Demonstration of Linux Commands</w:t>
      </w:r>
    </w:p>
    <w:p w:rsidR="008E5C47" w:rsidRDefault="008E5C47" w:rsidP="008E5C47"/>
    <w:p w:rsidR="008E5C47" w:rsidRPr="008E5C47" w:rsidRDefault="008E5C47" w:rsidP="008E5C47"/>
    <w:p w:rsidR="008D1102" w:rsidRDefault="00F02673" w:rsidP="008D1102">
      <w:pPr>
        <w:rPr>
          <w:sz w:val="24"/>
          <w:szCs w:val="24"/>
        </w:rPr>
      </w:pPr>
      <w:r w:rsidRPr="008E5C47">
        <w:rPr>
          <w:sz w:val="24"/>
          <w:szCs w:val="24"/>
        </w:rPr>
        <w:t>Linux provides a powerful command-line interface (CLI) to interact with the system. Below are demonstrations of commonly used Linux commands with their purpose and examples.</w:t>
      </w:r>
    </w:p>
    <w:p w:rsidR="00C274E6" w:rsidRPr="00C274E6" w:rsidRDefault="008D1102" w:rsidP="008D1102">
      <w:pPr>
        <w:rPr>
          <w:sz w:val="24"/>
          <w:szCs w:val="24"/>
          <w:u w:val="single"/>
        </w:rPr>
      </w:pPr>
      <w:r w:rsidRPr="008D1102">
        <w:rPr>
          <w:sz w:val="24"/>
          <w:szCs w:val="24"/>
          <w:u w:val="single"/>
        </w:rPr>
        <w:t xml:space="preserve"># </w:t>
      </w:r>
      <w:r w:rsidR="00C274E6" w:rsidRPr="00C274E6">
        <w:rPr>
          <w:rFonts w:ascii="Arial" w:eastAsia="Times New Roman" w:hAnsi="Arial" w:cs="Arial"/>
          <w:b/>
          <w:color w:val="001D35"/>
          <w:sz w:val="24"/>
          <w:szCs w:val="24"/>
          <w:u w:val="single"/>
        </w:rPr>
        <w:t>File and Directory Management:</w:t>
      </w:r>
    </w:p>
    <w:p w:rsidR="00C274E6" w:rsidRPr="00C274E6" w:rsidRDefault="00C274E6" w:rsidP="00C274E6">
      <w:pPr>
        <w:numPr>
          <w:ilvl w:val="0"/>
          <w:numId w:val="31"/>
        </w:numPr>
        <w:shd w:val="clear" w:color="auto" w:fill="FFFFFF"/>
        <w:spacing w:after="0" w:line="224" w:lineRule="atLeast"/>
        <w:ind w:left="0"/>
        <w:rPr>
          <w:rFonts w:ascii="Arial" w:eastAsia="Times New Roman" w:hAnsi="Arial" w:cs="Arial"/>
          <w:color w:val="001D35"/>
        </w:rPr>
      </w:pPr>
      <w:proofErr w:type="spellStart"/>
      <w:r w:rsidRPr="00C274E6">
        <w:rPr>
          <w:rFonts w:ascii="Courier New" w:eastAsia="Times New Roman" w:hAnsi="Courier New" w:cs="Courier New"/>
          <w:b/>
          <w:color w:val="FF0000"/>
          <w:sz w:val="24"/>
          <w:szCs w:val="24"/>
        </w:rPr>
        <w:t>ls</w:t>
      </w:r>
      <w:proofErr w:type="spellEnd"/>
      <w:r w:rsidRPr="00C274E6">
        <w:rPr>
          <w:rFonts w:ascii="Courier New" w:eastAsia="Times New Roman" w:hAnsi="Courier New" w:cs="Courier New"/>
          <w:b/>
          <w:color w:val="FF0000"/>
          <w:sz w:val="24"/>
          <w:szCs w:val="24"/>
        </w:rPr>
        <w:t xml:space="preserve"> </w:t>
      </w:r>
      <w:r w:rsidRPr="00C274E6">
        <w:rPr>
          <w:rFonts w:ascii="Arial" w:eastAsia="Times New Roman" w:hAnsi="Arial" w:cs="Arial"/>
          <w:b/>
          <w:color w:val="FF0000"/>
          <w:sz w:val="24"/>
          <w:szCs w:val="24"/>
        </w:rPr>
        <w:t>:</w:t>
      </w:r>
      <w:r w:rsidRPr="00C274E6">
        <w:rPr>
          <w:rFonts w:ascii="Arial" w:eastAsia="Times New Roman" w:hAnsi="Arial" w:cs="Arial"/>
          <w:color w:val="001D35"/>
        </w:rPr>
        <w:t> Lists the contents of a directory.</w:t>
      </w:r>
    </w:p>
    <w:p w:rsidR="00C274E6" w:rsidRPr="00C274E6" w:rsidRDefault="00C274E6" w:rsidP="00C27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D35"/>
        </w:rPr>
      </w:pPr>
      <w:r w:rsidRPr="00C274E6">
        <w:rPr>
          <w:rFonts w:ascii="Arial" w:eastAsia="Times New Roman" w:hAnsi="Arial" w:cs="Arial"/>
          <w:color w:val="001D35"/>
        </w:rPr>
        <w:t>Code</w:t>
      </w:r>
      <w:r w:rsidR="008D1102">
        <w:rPr>
          <w:rFonts w:ascii="Arial" w:eastAsia="Times New Roman" w:hAnsi="Arial" w:cs="Arial"/>
          <w:color w:val="001D35"/>
        </w:rPr>
        <w:t xml:space="preserve"> -</w:t>
      </w:r>
    </w:p>
    <w:p w:rsidR="00C274E6" w:rsidRPr="00C274E6" w:rsidRDefault="00C274E6" w:rsidP="00C2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line="240" w:lineRule="auto"/>
        <w:rPr>
          <w:rFonts w:ascii="Courier New" w:eastAsia="Times New Roman" w:hAnsi="Courier New" w:cs="Courier New"/>
          <w:color w:val="001D35"/>
        </w:rPr>
      </w:pPr>
      <w:r w:rsidRPr="00C274E6">
        <w:rPr>
          <w:rFonts w:ascii="Courier New" w:eastAsia="Times New Roman" w:hAnsi="Courier New" w:cs="Courier New"/>
          <w:color w:val="001D35"/>
        </w:rPr>
        <w:t xml:space="preserve">    </w:t>
      </w:r>
      <w:proofErr w:type="spellStart"/>
      <w:proofErr w:type="gramStart"/>
      <w:r w:rsidRPr="00C274E6">
        <w:rPr>
          <w:rFonts w:ascii="Courier New" w:eastAsia="Times New Roman" w:hAnsi="Courier New" w:cs="Courier New"/>
          <w:color w:val="001D35"/>
        </w:rPr>
        <w:t>ls</w:t>
      </w:r>
      <w:proofErr w:type="spellEnd"/>
      <w:proofErr w:type="gramEnd"/>
      <w:r w:rsidRPr="00C274E6">
        <w:rPr>
          <w:rFonts w:ascii="Courier New" w:eastAsia="Times New Roman" w:hAnsi="Courier New" w:cs="Courier New"/>
          <w:color w:val="001D35"/>
        </w:rPr>
        <w:br/>
        <w:t xml:space="preserve">    </w:t>
      </w:r>
      <w:proofErr w:type="spellStart"/>
      <w:r w:rsidRPr="00C274E6">
        <w:rPr>
          <w:rFonts w:ascii="Courier New" w:eastAsia="Times New Roman" w:hAnsi="Courier New" w:cs="Courier New"/>
          <w:color w:val="001D35"/>
        </w:rPr>
        <w:t>ls</w:t>
      </w:r>
      <w:proofErr w:type="spellEnd"/>
      <w:r w:rsidRPr="00C274E6">
        <w:rPr>
          <w:rFonts w:ascii="Courier New" w:eastAsia="Times New Roman" w:hAnsi="Courier New" w:cs="Courier New"/>
          <w:color w:val="001D35"/>
        </w:rPr>
        <w:t xml:space="preserve"> -l </w:t>
      </w:r>
      <w:r w:rsidRPr="00C274E6">
        <w:rPr>
          <w:rFonts w:ascii="Courier New" w:eastAsia="Times New Roman" w:hAnsi="Courier New" w:cs="Courier New"/>
          <w:i/>
          <w:iCs/>
          <w:color w:val="80868B"/>
        </w:rPr>
        <w:t># Long format listing</w:t>
      </w:r>
      <w:r w:rsidRPr="00C274E6">
        <w:rPr>
          <w:rFonts w:ascii="Courier New" w:eastAsia="Times New Roman" w:hAnsi="Courier New" w:cs="Courier New"/>
          <w:color w:val="001D35"/>
        </w:rPr>
        <w:br/>
        <w:t xml:space="preserve">    </w:t>
      </w:r>
      <w:proofErr w:type="spellStart"/>
      <w:r w:rsidRPr="00C274E6">
        <w:rPr>
          <w:rFonts w:ascii="Courier New" w:eastAsia="Times New Roman" w:hAnsi="Courier New" w:cs="Courier New"/>
          <w:color w:val="001D35"/>
        </w:rPr>
        <w:t>ls</w:t>
      </w:r>
      <w:proofErr w:type="spellEnd"/>
      <w:r w:rsidRPr="00C274E6">
        <w:rPr>
          <w:rFonts w:ascii="Courier New" w:eastAsia="Times New Roman" w:hAnsi="Courier New" w:cs="Courier New"/>
          <w:color w:val="001D35"/>
        </w:rPr>
        <w:t xml:space="preserve"> -a # Lists all files, including hidden ones</w:t>
      </w:r>
    </w:p>
    <w:p w:rsidR="00C274E6" w:rsidRPr="00C274E6" w:rsidRDefault="00C274E6" w:rsidP="00C274E6">
      <w:pPr>
        <w:numPr>
          <w:ilvl w:val="0"/>
          <w:numId w:val="32"/>
        </w:numPr>
        <w:shd w:val="clear" w:color="auto" w:fill="FFFFFF"/>
        <w:spacing w:after="0" w:line="224" w:lineRule="atLeast"/>
        <w:ind w:left="0"/>
        <w:rPr>
          <w:rFonts w:ascii="Arial" w:eastAsia="Times New Roman" w:hAnsi="Arial" w:cs="Arial"/>
          <w:color w:val="001D35"/>
        </w:rPr>
      </w:pPr>
      <w:proofErr w:type="spellStart"/>
      <w:proofErr w:type="gramStart"/>
      <w:r w:rsidRPr="00C274E6">
        <w:rPr>
          <w:rFonts w:ascii="Courier New" w:eastAsia="Times New Roman" w:hAnsi="Courier New" w:cs="Courier New"/>
          <w:b/>
          <w:color w:val="FF0000"/>
          <w:sz w:val="24"/>
          <w:szCs w:val="24"/>
        </w:rPr>
        <w:t>pwd</w:t>
      </w:r>
      <w:proofErr w:type="spellEnd"/>
      <w:r w:rsidRPr="00C274E6">
        <w:rPr>
          <w:rFonts w:ascii="Courier New" w:eastAsia="Times New Roman" w:hAnsi="Courier New" w:cs="Courier New"/>
          <w:b/>
          <w:color w:val="FF0000"/>
          <w:sz w:val="24"/>
          <w:szCs w:val="24"/>
        </w:rPr>
        <w:t xml:space="preserve"> </w:t>
      </w:r>
      <w:r w:rsidRPr="00C274E6">
        <w:rPr>
          <w:rFonts w:ascii="Arial" w:eastAsia="Times New Roman" w:hAnsi="Arial" w:cs="Arial"/>
          <w:b/>
          <w:color w:val="FF0000"/>
          <w:sz w:val="24"/>
          <w:szCs w:val="24"/>
        </w:rPr>
        <w:t>:</w:t>
      </w:r>
      <w:proofErr w:type="gramEnd"/>
      <w:r w:rsidRPr="00C274E6">
        <w:rPr>
          <w:rFonts w:ascii="Arial" w:eastAsia="Times New Roman" w:hAnsi="Arial" w:cs="Arial"/>
          <w:color w:val="001D35"/>
        </w:rPr>
        <w:t> Prints the current working directory.</w:t>
      </w:r>
    </w:p>
    <w:p w:rsidR="00C274E6" w:rsidRPr="00C274E6" w:rsidRDefault="00C274E6" w:rsidP="00C27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D35"/>
        </w:rPr>
      </w:pPr>
      <w:r w:rsidRPr="00C274E6">
        <w:rPr>
          <w:rFonts w:ascii="Arial" w:eastAsia="Times New Roman" w:hAnsi="Arial" w:cs="Arial"/>
          <w:color w:val="001D35"/>
        </w:rPr>
        <w:t>Code</w:t>
      </w:r>
      <w:r w:rsidR="008D1102">
        <w:rPr>
          <w:rFonts w:ascii="Arial" w:eastAsia="Times New Roman" w:hAnsi="Arial" w:cs="Arial"/>
          <w:color w:val="001D35"/>
        </w:rPr>
        <w:t xml:space="preserve"> -</w:t>
      </w:r>
    </w:p>
    <w:p w:rsidR="00C274E6" w:rsidRPr="00C274E6" w:rsidRDefault="00C274E6" w:rsidP="00C2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line="240" w:lineRule="auto"/>
        <w:rPr>
          <w:rFonts w:ascii="Courier New" w:eastAsia="Times New Roman" w:hAnsi="Courier New" w:cs="Courier New"/>
          <w:color w:val="001D35"/>
        </w:rPr>
      </w:pPr>
      <w:r w:rsidRPr="00C274E6">
        <w:rPr>
          <w:rFonts w:ascii="Courier New" w:eastAsia="Times New Roman" w:hAnsi="Courier New" w:cs="Courier New"/>
          <w:color w:val="001D35"/>
        </w:rPr>
        <w:t xml:space="preserve">    </w:t>
      </w:r>
      <w:proofErr w:type="spellStart"/>
      <w:proofErr w:type="gramStart"/>
      <w:r w:rsidRPr="00C274E6">
        <w:rPr>
          <w:rFonts w:ascii="Courier New" w:eastAsia="Times New Roman" w:hAnsi="Courier New" w:cs="Courier New"/>
          <w:color w:val="001D35"/>
        </w:rPr>
        <w:t>pwd</w:t>
      </w:r>
      <w:proofErr w:type="spellEnd"/>
      <w:proofErr w:type="gramEnd"/>
    </w:p>
    <w:p w:rsidR="00C274E6" w:rsidRPr="00C274E6" w:rsidRDefault="00C274E6" w:rsidP="00C274E6">
      <w:pPr>
        <w:numPr>
          <w:ilvl w:val="0"/>
          <w:numId w:val="33"/>
        </w:numPr>
        <w:shd w:val="clear" w:color="auto" w:fill="FFFFFF"/>
        <w:spacing w:after="0" w:line="224" w:lineRule="atLeast"/>
        <w:ind w:left="0"/>
        <w:rPr>
          <w:rFonts w:ascii="Arial" w:eastAsia="Times New Roman" w:hAnsi="Arial" w:cs="Arial"/>
          <w:color w:val="001D35"/>
        </w:rPr>
      </w:pPr>
      <w:proofErr w:type="spellStart"/>
      <w:proofErr w:type="gramStart"/>
      <w:r w:rsidRPr="00C274E6">
        <w:rPr>
          <w:rFonts w:ascii="Courier New" w:eastAsia="Times New Roman" w:hAnsi="Courier New" w:cs="Courier New"/>
          <w:b/>
          <w:color w:val="FF0000"/>
          <w:sz w:val="24"/>
          <w:szCs w:val="24"/>
        </w:rPr>
        <w:t>mkdir</w:t>
      </w:r>
      <w:proofErr w:type="spellEnd"/>
      <w:r w:rsidRPr="00C274E6">
        <w:rPr>
          <w:rFonts w:ascii="Courier New" w:eastAsia="Times New Roman" w:hAnsi="Courier New" w:cs="Courier New"/>
          <w:b/>
          <w:color w:val="FF0000"/>
          <w:sz w:val="24"/>
          <w:szCs w:val="24"/>
        </w:rPr>
        <w:t xml:space="preserve"> </w:t>
      </w:r>
      <w:r w:rsidRPr="00C274E6">
        <w:rPr>
          <w:rFonts w:ascii="Arial" w:eastAsia="Times New Roman" w:hAnsi="Arial" w:cs="Arial"/>
          <w:b/>
          <w:color w:val="FF0000"/>
          <w:sz w:val="24"/>
          <w:szCs w:val="24"/>
        </w:rPr>
        <w:t>:</w:t>
      </w:r>
      <w:proofErr w:type="gramEnd"/>
      <w:r w:rsidRPr="00C274E6">
        <w:rPr>
          <w:rFonts w:ascii="Arial" w:eastAsia="Times New Roman" w:hAnsi="Arial" w:cs="Arial"/>
          <w:color w:val="001D35"/>
        </w:rPr>
        <w:t> Creates a new directory.</w:t>
      </w:r>
    </w:p>
    <w:p w:rsidR="00C274E6" w:rsidRPr="00C274E6" w:rsidRDefault="00C274E6" w:rsidP="00C27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D35"/>
        </w:rPr>
      </w:pPr>
      <w:r w:rsidRPr="00C274E6">
        <w:rPr>
          <w:rFonts w:ascii="Arial" w:eastAsia="Times New Roman" w:hAnsi="Arial" w:cs="Arial"/>
          <w:color w:val="001D35"/>
        </w:rPr>
        <w:t>Code</w:t>
      </w:r>
      <w:r w:rsidR="008D1102">
        <w:rPr>
          <w:rFonts w:ascii="Arial" w:eastAsia="Times New Roman" w:hAnsi="Arial" w:cs="Arial"/>
          <w:color w:val="001D35"/>
        </w:rPr>
        <w:t xml:space="preserve"> -</w:t>
      </w:r>
    </w:p>
    <w:p w:rsidR="00C274E6" w:rsidRPr="00C274E6" w:rsidRDefault="00C274E6" w:rsidP="00C2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line="240" w:lineRule="auto"/>
        <w:rPr>
          <w:rFonts w:ascii="Courier New" w:eastAsia="Times New Roman" w:hAnsi="Courier New" w:cs="Courier New"/>
          <w:color w:val="001D35"/>
        </w:rPr>
      </w:pPr>
      <w:r w:rsidRPr="00C274E6">
        <w:rPr>
          <w:rFonts w:ascii="Courier New" w:eastAsia="Times New Roman" w:hAnsi="Courier New" w:cs="Courier New"/>
          <w:color w:val="001D35"/>
        </w:rPr>
        <w:t xml:space="preserve">    </w:t>
      </w:r>
      <w:proofErr w:type="spellStart"/>
      <w:proofErr w:type="gramStart"/>
      <w:r w:rsidRPr="00C274E6">
        <w:rPr>
          <w:rFonts w:ascii="Courier New" w:eastAsia="Times New Roman" w:hAnsi="Courier New" w:cs="Courier New"/>
          <w:color w:val="001D35"/>
        </w:rPr>
        <w:t>mkdir</w:t>
      </w:r>
      <w:proofErr w:type="spellEnd"/>
      <w:proofErr w:type="gramEnd"/>
      <w:r w:rsidRPr="00C274E6">
        <w:rPr>
          <w:rFonts w:ascii="Courier New" w:eastAsia="Times New Roman" w:hAnsi="Courier New" w:cs="Courier New"/>
          <w:color w:val="001D35"/>
        </w:rPr>
        <w:t xml:space="preserve"> </w:t>
      </w:r>
      <w:proofErr w:type="spellStart"/>
      <w:r w:rsidRPr="00C274E6">
        <w:rPr>
          <w:rFonts w:ascii="Courier New" w:eastAsia="Times New Roman" w:hAnsi="Courier New" w:cs="Courier New"/>
          <w:color w:val="001D35"/>
        </w:rPr>
        <w:t>my_directory</w:t>
      </w:r>
      <w:proofErr w:type="spellEnd"/>
    </w:p>
    <w:p w:rsidR="00C274E6" w:rsidRPr="00C274E6" w:rsidRDefault="00C274E6" w:rsidP="00C274E6">
      <w:pPr>
        <w:numPr>
          <w:ilvl w:val="0"/>
          <w:numId w:val="34"/>
        </w:numPr>
        <w:shd w:val="clear" w:color="auto" w:fill="FFFFFF"/>
        <w:spacing w:after="0" w:line="224" w:lineRule="atLeast"/>
        <w:ind w:left="0"/>
        <w:rPr>
          <w:rFonts w:ascii="Arial" w:eastAsia="Times New Roman" w:hAnsi="Arial" w:cs="Arial"/>
          <w:color w:val="001D35"/>
        </w:rPr>
      </w:pPr>
      <w:proofErr w:type="spellStart"/>
      <w:proofErr w:type="gramStart"/>
      <w:r w:rsidRPr="00C274E6">
        <w:rPr>
          <w:rFonts w:ascii="Courier New" w:eastAsia="Times New Roman" w:hAnsi="Courier New" w:cs="Courier New"/>
          <w:b/>
          <w:color w:val="FF0000"/>
          <w:sz w:val="24"/>
          <w:szCs w:val="24"/>
        </w:rPr>
        <w:t>cd</w:t>
      </w:r>
      <w:proofErr w:type="spellEnd"/>
      <w:r w:rsidRPr="00C274E6">
        <w:rPr>
          <w:rFonts w:ascii="Courier New" w:eastAsia="Times New Roman" w:hAnsi="Courier New" w:cs="Courier New"/>
          <w:b/>
          <w:color w:val="FF0000"/>
          <w:sz w:val="24"/>
          <w:szCs w:val="24"/>
        </w:rPr>
        <w:t xml:space="preserve"> </w:t>
      </w:r>
      <w:r w:rsidRPr="00C274E6">
        <w:rPr>
          <w:rFonts w:ascii="Arial" w:eastAsia="Times New Roman" w:hAnsi="Arial" w:cs="Arial"/>
          <w:b/>
          <w:color w:val="FF0000"/>
          <w:sz w:val="24"/>
          <w:szCs w:val="24"/>
        </w:rPr>
        <w:t>:</w:t>
      </w:r>
      <w:proofErr w:type="gramEnd"/>
      <w:r w:rsidRPr="00C274E6">
        <w:rPr>
          <w:rFonts w:ascii="Arial" w:eastAsia="Times New Roman" w:hAnsi="Arial" w:cs="Arial"/>
          <w:b/>
          <w:color w:val="FF0000"/>
          <w:sz w:val="24"/>
          <w:szCs w:val="24"/>
        </w:rPr>
        <w:t> </w:t>
      </w:r>
      <w:r w:rsidRPr="00C274E6">
        <w:rPr>
          <w:rFonts w:ascii="Arial" w:eastAsia="Times New Roman" w:hAnsi="Arial" w:cs="Arial"/>
          <w:color w:val="001D35"/>
        </w:rPr>
        <w:t>Changes the current directory.</w:t>
      </w:r>
    </w:p>
    <w:p w:rsidR="00C274E6" w:rsidRPr="00C274E6" w:rsidRDefault="00C274E6" w:rsidP="00C27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D35"/>
        </w:rPr>
      </w:pPr>
      <w:r w:rsidRPr="00C274E6">
        <w:rPr>
          <w:rFonts w:ascii="Arial" w:eastAsia="Times New Roman" w:hAnsi="Arial" w:cs="Arial"/>
          <w:color w:val="001D35"/>
        </w:rPr>
        <w:t>Code</w:t>
      </w:r>
      <w:r w:rsidR="008D1102">
        <w:rPr>
          <w:rFonts w:ascii="Arial" w:eastAsia="Times New Roman" w:hAnsi="Arial" w:cs="Arial"/>
          <w:color w:val="001D35"/>
        </w:rPr>
        <w:t xml:space="preserve"> -</w:t>
      </w:r>
    </w:p>
    <w:p w:rsidR="00C274E6" w:rsidRPr="00C274E6" w:rsidRDefault="00C274E6" w:rsidP="00C2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line="240" w:lineRule="auto"/>
        <w:rPr>
          <w:rFonts w:ascii="Courier New" w:eastAsia="Times New Roman" w:hAnsi="Courier New" w:cs="Courier New"/>
          <w:color w:val="001D35"/>
        </w:rPr>
      </w:pPr>
      <w:r w:rsidRPr="00C274E6">
        <w:rPr>
          <w:rFonts w:ascii="Courier New" w:eastAsia="Times New Roman" w:hAnsi="Courier New" w:cs="Courier New"/>
          <w:color w:val="001D35"/>
        </w:rPr>
        <w:t xml:space="preserve">    </w:t>
      </w:r>
      <w:proofErr w:type="spellStart"/>
      <w:proofErr w:type="gramStart"/>
      <w:r w:rsidRPr="00C274E6">
        <w:rPr>
          <w:rFonts w:ascii="Courier New" w:eastAsia="Times New Roman" w:hAnsi="Courier New" w:cs="Courier New"/>
          <w:color w:val="001D35"/>
        </w:rPr>
        <w:t>cd</w:t>
      </w:r>
      <w:proofErr w:type="spellEnd"/>
      <w:proofErr w:type="gramEnd"/>
      <w:r w:rsidRPr="00C274E6">
        <w:rPr>
          <w:rFonts w:ascii="Courier New" w:eastAsia="Times New Roman" w:hAnsi="Courier New" w:cs="Courier New"/>
          <w:color w:val="001D35"/>
        </w:rPr>
        <w:t xml:space="preserve"> </w:t>
      </w:r>
      <w:proofErr w:type="spellStart"/>
      <w:r w:rsidRPr="00C274E6">
        <w:rPr>
          <w:rFonts w:ascii="Courier New" w:eastAsia="Times New Roman" w:hAnsi="Courier New" w:cs="Courier New"/>
          <w:color w:val="001D35"/>
        </w:rPr>
        <w:t>my_directory</w:t>
      </w:r>
      <w:proofErr w:type="spellEnd"/>
      <w:r w:rsidRPr="00C274E6">
        <w:rPr>
          <w:rFonts w:ascii="Courier New" w:eastAsia="Times New Roman" w:hAnsi="Courier New" w:cs="Courier New"/>
          <w:color w:val="001D35"/>
        </w:rPr>
        <w:br/>
        <w:t xml:space="preserve">    </w:t>
      </w:r>
      <w:proofErr w:type="spellStart"/>
      <w:r w:rsidRPr="00C274E6">
        <w:rPr>
          <w:rFonts w:ascii="Courier New" w:eastAsia="Times New Roman" w:hAnsi="Courier New" w:cs="Courier New"/>
          <w:color w:val="001D35"/>
        </w:rPr>
        <w:t>cd</w:t>
      </w:r>
      <w:proofErr w:type="spellEnd"/>
      <w:r w:rsidRPr="00C274E6">
        <w:rPr>
          <w:rFonts w:ascii="Courier New" w:eastAsia="Times New Roman" w:hAnsi="Courier New" w:cs="Courier New"/>
          <w:color w:val="001D35"/>
        </w:rPr>
        <w:t xml:space="preserve"> .. </w:t>
      </w:r>
      <w:r w:rsidRPr="00C274E6">
        <w:rPr>
          <w:rFonts w:ascii="Courier New" w:eastAsia="Times New Roman" w:hAnsi="Courier New" w:cs="Courier New"/>
          <w:i/>
          <w:iCs/>
          <w:color w:val="80868B"/>
        </w:rPr>
        <w:t># Go up one directory</w:t>
      </w:r>
      <w:r w:rsidRPr="00C274E6">
        <w:rPr>
          <w:rFonts w:ascii="Courier New" w:eastAsia="Times New Roman" w:hAnsi="Courier New" w:cs="Courier New"/>
          <w:color w:val="001D35"/>
        </w:rPr>
        <w:br/>
        <w:t xml:space="preserve">    </w:t>
      </w:r>
      <w:proofErr w:type="spellStart"/>
      <w:r w:rsidRPr="00C274E6">
        <w:rPr>
          <w:rFonts w:ascii="Courier New" w:eastAsia="Times New Roman" w:hAnsi="Courier New" w:cs="Courier New"/>
          <w:color w:val="001D35"/>
        </w:rPr>
        <w:t>cd</w:t>
      </w:r>
      <w:proofErr w:type="spellEnd"/>
      <w:r w:rsidRPr="00C274E6">
        <w:rPr>
          <w:rFonts w:ascii="Courier New" w:eastAsia="Times New Roman" w:hAnsi="Courier New" w:cs="Courier New"/>
          <w:color w:val="001D35"/>
        </w:rPr>
        <w:t xml:space="preserve"> ~ # Go to home directory</w:t>
      </w:r>
    </w:p>
    <w:p w:rsidR="00C274E6" w:rsidRPr="00C274E6" w:rsidRDefault="00C274E6" w:rsidP="00C274E6">
      <w:pPr>
        <w:numPr>
          <w:ilvl w:val="0"/>
          <w:numId w:val="35"/>
        </w:numPr>
        <w:shd w:val="clear" w:color="auto" w:fill="FFFFFF"/>
        <w:spacing w:after="0" w:line="224" w:lineRule="atLeast"/>
        <w:ind w:left="0"/>
        <w:rPr>
          <w:rFonts w:ascii="Arial" w:eastAsia="Times New Roman" w:hAnsi="Arial" w:cs="Arial"/>
          <w:color w:val="001D35"/>
        </w:rPr>
      </w:pPr>
      <w:proofErr w:type="spellStart"/>
      <w:proofErr w:type="gramStart"/>
      <w:r w:rsidRPr="00C274E6">
        <w:rPr>
          <w:rFonts w:ascii="Courier New" w:eastAsia="Times New Roman" w:hAnsi="Courier New" w:cs="Courier New"/>
          <w:b/>
          <w:color w:val="FF0000"/>
          <w:sz w:val="24"/>
          <w:szCs w:val="24"/>
        </w:rPr>
        <w:t>rmdir</w:t>
      </w:r>
      <w:proofErr w:type="spellEnd"/>
      <w:r w:rsidRPr="00C274E6">
        <w:rPr>
          <w:rFonts w:ascii="Courier New" w:eastAsia="Times New Roman" w:hAnsi="Courier New" w:cs="Courier New"/>
          <w:b/>
          <w:color w:val="FF0000"/>
          <w:sz w:val="24"/>
          <w:szCs w:val="24"/>
        </w:rPr>
        <w:t xml:space="preserve"> </w:t>
      </w:r>
      <w:r w:rsidRPr="00C274E6">
        <w:rPr>
          <w:rFonts w:ascii="Arial" w:eastAsia="Times New Roman" w:hAnsi="Arial" w:cs="Arial"/>
          <w:b/>
          <w:color w:val="FF0000"/>
          <w:sz w:val="24"/>
          <w:szCs w:val="24"/>
        </w:rPr>
        <w:t>:</w:t>
      </w:r>
      <w:proofErr w:type="gramEnd"/>
      <w:r w:rsidRPr="00C274E6">
        <w:rPr>
          <w:rFonts w:ascii="Arial" w:eastAsia="Times New Roman" w:hAnsi="Arial" w:cs="Arial"/>
          <w:color w:val="001D35"/>
        </w:rPr>
        <w:t> Removes an empty directory.</w:t>
      </w:r>
    </w:p>
    <w:p w:rsidR="00C274E6" w:rsidRPr="00C274E6" w:rsidRDefault="00C274E6" w:rsidP="00C27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D35"/>
        </w:rPr>
      </w:pPr>
      <w:r w:rsidRPr="00C274E6">
        <w:rPr>
          <w:rFonts w:ascii="Arial" w:eastAsia="Times New Roman" w:hAnsi="Arial" w:cs="Arial"/>
          <w:color w:val="001D35"/>
        </w:rPr>
        <w:t>Code</w:t>
      </w:r>
      <w:r w:rsidR="008D1102">
        <w:rPr>
          <w:rFonts w:ascii="Arial" w:eastAsia="Times New Roman" w:hAnsi="Arial" w:cs="Arial"/>
          <w:color w:val="001D35"/>
        </w:rPr>
        <w:t xml:space="preserve"> -</w:t>
      </w:r>
    </w:p>
    <w:p w:rsidR="00C274E6" w:rsidRPr="00C274E6" w:rsidRDefault="00C274E6" w:rsidP="00C2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line="240" w:lineRule="auto"/>
        <w:rPr>
          <w:rFonts w:ascii="Courier New" w:eastAsia="Times New Roman" w:hAnsi="Courier New" w:cs="Courier New"/>
          <w:color w:val="001D35"/>
        </w:rPr>
      </w:pPr>
      <w:r w:rsidRPr="00C274E6">
        <w:rPr>
          <w:rFonts w:ascii="Courier New" w:eastAsia="Times New Roman" w:hAnsi="Courier New" w:cs="Courier New"/>
          <w:color w:val="001D35"/>
        </w:rPr>
        <w:t xml:space="preserve">    </w:t>
      </w:r>
      <w:proofErr w:type="spellStart"/>
      <w:proofErr w:type="gramStart"/>
      <w:r w:rsidRPr="00C274E6">
        <w:rPr>
          <w:rFonts w:ascii="Courier New" w:eastAsia="Times New Roman" w:hAnsi="Courier New" w:cs="Courier New"/>
          <w:color w:val="001D35"/>
        </w:rPr>
        <w:t>rmdir</w:t>
      </w:r>
      <w:proofErr w:type="spellEnd"/>
      <w:proofErr w:type="gramEnd"/>
      <w:r w:rsidRPr="00C274E6">
        <w:rPr>
          <w:rFonts w:ascii="Courier New" w:eastAsia="Times New Roman" w:hAnsi="Courier New" w:cs="Courier New"/>
          <w:color w:val="001D35"/>
        </w:rPr>
        <w:t xml:space="preserve"> </w:t>
      </w:r>
      <w:proofErr w:type="spellStart"/>
      <w:r w:rsidRPr="00C274E6">
        <w:rPr>
          <w:rFonts w:ascii="Courier New" w:eastAsia="Times New Roman" w:hAnsi="Courier New" w:cs="Courier New"/>
          <w:color w:val="001D35"/>
        </w:rPr>
        <w:t>my_directory</w:t>
      </w:r>
      <w:proofErr w:type="spellEnd"/>
    </w:p>
    <w:p w:rsidR="00C274E6" w:rsidRPr="00C274E6" w:rsidRDefault="00C274E6" w:rsidP="00C274E6">
      <w:pPr>
        <w:numPr>
          <w:ilvl w:val="0"/>
          <w:numId w:val="36"/>
        </w:numPr>
        <w:shd w:val="clear" w:color="auto" w:fill="FFFFFF"/>
        <w:spacing w:after="0" w:line="224" w:lineRule="atLeast"/>
        <w:ind w:left="0"/>
        <w:rPr>
          <w:rFonts w:ascii="Arial" w:eastAsia="Times New Roman" w:hAnsi="Arial" w:cs="Arial"/>
          <w:color w:val="001D35"/>
        </w:rPr>
      </w:pPr>
      <w:proofErr w:type="gramStart"/>
      <w:r w:rsidRPr="00C274E6">
        <w:rPr>
          <w:rFonts w:ascii="Courier New" w:eastAsia="Times New Roman" w:hAnsi="Courier New" w:cs="Courier New"/>
          <w:b/>
          <w:color w:val="FF0000"/>
          <w:sz w:val="24"/>
          <w:szCs w:val="24"/>
        </w:rPr>
        <w:t xml:space="preserve">cp </w:t>
      </w:r>
      <w:r w:rsidRPr="00C274E6">
        <w:rPr>
          <w:rFonts w:ascii="Arial" w:eastAsia="Times New Roman" w:hAnsi="Arial" w:cs="Arial"/>
          <w:b/>
          <w:color w:val="FF0000"/>
          <w:sz w:val="24"/>
          <w:szCs w:val="24"/>
        </w:rPr>
        <w:t>:</w:t>
      </w:r>
      <w:proofErr w:type="gramEnd"/>
      <w:r w:rsidRPr="00C274E6">
        <w:rPr>
          <w:rFonts w:ascii="Arial" w:eastAsia="Times New Roman" w:hAnsi="Arial" w:cs="Arial"/>
          <w:color w:val="001D35"/>
        </w:rPr>
        <w:t> Copies files or directories.</w:t>
      </w:r>
    </w:p>
    <w:p w:rsidR="00C274E6" w:rsidRPr="00C274E6" w:rsidRDefault="00C274E6" w:rsidP="00C27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D35"/>
        </w:rPr>
      </w:pPr>
      <w:r w:rsidRPr="00C274E6">
        <w:rPr>
          <w:rFonts w:ascii="Arial" w:eastAsia="Times New Roman" w:hAnsi="Arial" w:cs="Arial"/>
          <w:color w:val="001D35"/>
        </w:rPr>
        <w:t>Code</w:t>
      </w:r>
      <w:r w:rsidR="008D1102">
        <w:rPr>
          <w:rFonts w:ascii="Arial" w:eastAsia="Times New Roman" w:hAnsi="Arial" w:cs="Arial"/>
          <w:color w:val="001D35"/>
        </w:rPr>
        <w:t xml:space="preserve"> -</w:t>
      </w:r>
    </w:p>
    <w:p w:rsidR="00C274E6" w:rsidRPr="00C274E6" w:rsidRDefault="00C274E6" w:rsidP="00C2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line="240" w:lineRule="auto"/>
        <w:rPr>
          <w:rFonts w:ascii="Courier New" w:eastAsia="Times New Roman" w:hAnsi="Courier New" w:cs="Courier New"/>
          <w:color w:val="001D35"/>
        </w:rPr>
      </w:pPr>
      <w:r w:rsidRPr="00C274E6">
        <w:rPr>
          <w:rFonts w:ascii="Courier New" w:eastAsia="Times New Roman" w:hAnsi="Courier New" w:cs="Courier New"/>
          <w:color w:val="001D35"/>
        </w:rPr>
        <w:t xml:space="preserve">    </w:t>
      </w:r>
      <w:proofErr w:type="gramStart"/>
      <w:r w:rsidRPr="00C274E6">
        <w:rPr>
          <w:rFonts w:ascii="Courier New" w:eastAsia="Times New Roman" w:hAnsi="Courier New" w:cs="Courier New"/>
          <w:color w:val="001D35"/>
        </w:rPr>
        <w:t>cp</w:t>
      </w:r>
      <w:proofErr w:type="gramEnd"/>
      <w:r w:rsidRPr="00C274E6">
        <w:rPr>
          <w:rFonts w:ascii="Courier New" w:eastAsia="Times New Roman" w:hAnsi="Courier New" w:cs="Courier New"/>
          <w:color w:val="001D35"/>
        </w:rPr>
        <w:t xml:space="preserve"> file1.txt file2.txt </w:t>
      </w:r>
      <w:r w:rsidRPr="00C274E6">
        <w:rPr>
          <w:rFonts w:ascii="Courier New" w:eastAsia="Times New Roman" w:hAnsi="Courier New" w:cs="Courier New"/>
          <w:i/>
          <w:iCs/>
          <w:color w:val="80868B"/>
        </w:rPr>
        <w:t># Copy file</w:t>
      </w:r>
      <w:r w:rsidRPr="00C274E6">
        <w:rPr>
          <w:rFonts w:ascii="Courier New" w:eastAsia="Times New Roman" w:hAnsi="Courier New" w:cs="Courier New"/>
          <w:color w:val="001D35"/>
        </w:rPr>
        <w:br/>
        <w:t xml:space="preserve">    cp -r directory1 directory2 # Copy directory recursively</w:t>
      </w:r>
    </w:p>
    <w:p w:rsidR="00C274E6" w:rsidRPr="00C274E6" w:rsidRDefault="00C274E6" w:rsidP="00C274E6">
      <w:pPr>
        <w:numPr>
          <w:ilvl w:val="0"/>
          <w:numId w:val="37"/>
        </w:numPr>
        <w:shd w:val="clear" w:color="auto" w:fill="FFFFFF"/>
        <w:spacing w:after="0" w:line="224" w:lineRule="atLeast"/>
        <w:ind w:left="0"/>
        <w:rPr>
          <w:rFonts w:ascii="Arial" w:eastAsia="Times New Roman" w:hAnsi="Arial" w:cs="Arial"/>
          <w:color w:val="001D35"/>
        </w:rPr>
      </w:pPr>
      <w:proofErr w:type="spellStart"/>
      <w:proofErr w:type="gramStart"/>
      <w:r w:rsidRPr="00C274E6">
        <w:rPr>
          <w:rFonts w:ascii="Courier New" w:eastAsia="Times New Roman" w:hAnsi="Courier New" w:cs="Courier New"/>
          <w:b/>
          <w:color w:val="FF0000"/>
          <w:sz w:val="24"/>
          <w:szCs w:val="24"/>
        </w:rPr>
        <w:t>mv</w:t>
      </w:r>
      <w:proofErr w:type="spellEnd"/>
      <w:r w:rsidRPr="00C274E6">
        <w:rPr>
          <w:rFonts w:ascii="Courier New" w:eastAsia="Times New Roman" w:hAnsi="Courier New" w:cs="Courier New"/>
          <w:b/>
          <w:color w:val="FF0000"/>
          <w:sz w:val="24"/>
          <w:szCs w:val="24"/>
        </w:rPr>
        <w:t xml:space="preserve"> </w:t>
      </w:r>
      <w:r w:rsidRPr="00C274E6">
        <w:rPr>
          <w:rFonts w:ascii="Arial" w:eastAsia="Times New Roman" w:hAnsi="Arial" w:cs="Arial"/>
          <w:b/>
          <w:color w:val="FF0000"/>
          <w:sz w:val="24"/>
          <w:szCs w:val="24"/>
        </w:rPr>
        <w:t>:</w:t>
      </w:r>
      <w:proofErr w:type="gramEnd"/>
      <w:r w:rsidRPr="00C274E6">
        <w:rPr>
          <w:rFonts w:ascii="Arial" w:eastAsia="Times New Roman" w:hAnsi="Arial" w:cs="Arial"/>
          <w:color w:val="001D35"/>
        </w:rPr>
        <w:t> Moves or renames files or directories.</w:t>
      </w:r>
    </w:p>
    <w:p w:rsidR="00C274E6" w:rsidRPr="00C274E6" w:rsidRDefault="00C274E6" w:rsidP="00C27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D35"/>
        </w:rPr>
      </w:pPr>
      <w:r w:rsidRPr="00C274E6">
        <w:rPr>
          <w:rFonts w:ascii="Arial" w:eastAsia="Times New Roman" w:hAnsi="Arial" w:cs="Arial"/>
          <w:color w:val="001D35"/>
        </w:rPr>
        <w:t>Code</w:t>
      </w:r>
      <w:r w:rsidR="008D1102">
        <w:rPr>
          <w:rFonts w:ascii="Arial" w:eastAsia="Times New Roman" w:hAnsi="Arial" w:cs="Arial"/>
          <w:color w:val="001D35"/>
        </w:rPr>
        <w:t xml:space="preserve"> -</w:t>
      </w:r>
    </w:p>
    <w:p w:rsidR="00C274E6" w:rsidRPr="00C274E6" w:rsidRDefault="00C274E6" w:rsidP="00C2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line="240" w:lineRule="auto"/>
        <w:rPr>
          <w:rFonts w:ascii="Courier New" w:eastAsia="Times New Roman" w:hAnsi="Courier New" w:cs="Courier New"/>
          <w:color w:val="001D35"/>
        </w:rPr>
      </w:pPr>
      <w:r w:rsidRPr="00C274E6">
        <w:rPr>
          <w:rFonts w:ascii="Courier New" w:eastAsia="Times New Roman" w:hAnsi="Courier New" w:cs="Courier New"/>
          <w:color w:val="001D35"/>
        </w:rPr>
        <w:t xml:space="preserve">    </w:t>
      </w:r>
      <w:proofErr w:type="spellStart"/>
      <w:proofErr w:type="gramStart"/>
      <w:r w:rsidRPr="00C274E6">
        <w:rPr>
          <w:rFonts w:ascii="Courier New" w:eastAsia="Times New Roman" w:hAnsi="Courier New" w:cs="Courier New"/>
          <w:color w:val="001D35"/>
        </w:rPr>
        <w:t>mv</w:t>
      </w:r>
      <w:proofErr w:type="spellEnd"/>
      <w:proofErr w:type="gramEnd"/>
      <w:r w:rsidRPr="00C274E6">
        <w:rPr>
          <w:rFonts w:ascii="Courier New" w:eastAsia="Times New Roman" w:hAnsi="Courier New" w:cs="Courier New"/>
          <w:color w:val="001D35"/>
        </w:rPr>
        <w:t xml:space="preserve"> old_name.txt new_name.txt </w:t>
      </w:r>
      <w:r w:rsidRPr="00C274E6">
        <w:rPr>
          <w:rFonts w:ascii="Courier New" w:eastAsia="Times New Roman" w:hAnsi="Courier New" w:cs="Courier New"/>
          <w:i/>
          <w:iCs/>
          <w:color w:val="80868B"/>
        </w:rPr>
        <w:t># Rename file</w:t>
      </w:r>
      <w:r w:rsidRPr="00C274E6">
        <w:rPr>
          <w:rFonts w:ascii="Courier New" w:eastAsia="Times New Roman" w:hAnsi="Courier New" w:cs="Courier New"/>
          <w:color w:val="001D35"/>
        </w:rPr>
        <w:br/>
        <w:t xml:space="preserve">    </w:t>
      </w:r>
      <w:proofErr w:type="spellStart"/>
      <w:r w:rsidRPr="00C274E6">
        <w:rPr>
          <w:rFonts w:ascii="Courier New" w:eastAsia="Times New Roman" w:hAnsi="Courier New" w:cs="Courier New"/>
          <w:color w:val="001D35"/>
        </w:rPr>
        <w:t>mv</w:t>
      </w:r>
      <w:proofErr w:type="spellEnd"/>
      <w:r w:rsidRPr="00C274E6">
        <w:rPr>
          <w:rFonts w:ascii="Courier New" w:eastAsia="Times New Roman" w:hAnsi="Courier New" w:cs="Courier New"/>
          <w:color w:val="001D35"/>
        </w:rPr>
        <w:t xml:space="preserve"> file.txt /path/</w:t>
      </w:r>
      <w:proofErr w:type="spellStart"/>
      <w:r w:rsidRPr="00C274E6">
        <w:rPr>
          <w:rFonts w:ascii="Courier New" w:eastAsia="Times New Roman" w:hAnsi="Courier New" w:cs="Courier New"/>
          <w:color w:val="001D35"/>
        </w:rPr>
        <w:t>to</w:t>
      </w:r>
      <w:proofErr w:type="spellEnd"/>
      <w:r w:rsidRPr="00C274E6">
        <w:rPr>
          <w:rFonts w:ascii="Courier New" w:eastAsia="Times New Roman" w:hAnsi="Courier New" w:cs="Courier New"/>
          <w:color w:val="001D35"/>
        </w:rPr>
        <w:t>/new/location # Move file</w:t>
      </w:r>
    </w:p>
    <w:p w:rsidR="00C274E6" w:rsidRPr="00C274E6" w:rsidRDefault="00C274E6" w:rsidP="00C274E6">
      <w:pPr>
        <w:numPr>
          <w:ilvl w:val="0"/>
          <w:numId w:val="38"/>
        </w:numPr>
        <w:shd w:val="clear" w:color="auto" w:fill="FFFFFF"/>
        <w:spacing w:after="0" w:line="224" w:lineRule="atLeast"/>
        <w:ind w:left="0"/>
        <w:rPr>
          <w:rFonts w:ascii="Arial" w:eastAsia="Times New Roman" w:hAnsi="Arial" w:cs="Arial"/>
          <w:color w:val="001D35"/>
        </w:rPr>
      </w:pPr>
      <w:proofErr w:type="spellStart"/>
      <w:proofErr w:type="gramStart"/>
      <w:r w:rsidRPr="00C274E6">
        <w:rPr>
          <w:rFonts w:ascii="Courier New" w:eastAsia="Times New Roman" w:hAnsi="Courier New" w:cs="Courier New"/>
          <w:b/>
          <w:color w:val="FF0000"/>
          <w:sz w:val="24"/>
          <w:szCs w:val="24"/>
        </w:rPr>
        <w:t>rm</w:t>
      </w:r>
      <w:proofErr w:type="spellEnd"/>
      <w:r w:rsidRPr="00C274E6">
        <w:rPr>
          <w:rFonts w:ascii="Courier New" w:eastAsia="Times New Roman" w:hAnsi="Courier New" w:cs="Courier New"/>
          <w:b/>
          <w:color w:val="FF0000"/>
          <w:sz w:val="24"/>
          <w:szCs w:val="24"/>
        </w:rPr>
        <w:t xml:space="preserve"> </w:t>
      </w:r>
      <w:r w:rsidRPr="00C274E6">
        <w:rPr>
          <w:rFonts w:ascii="Arial" w:eastAsia="Times New Roman" w:hAnsi="Arial" w:cs="Arial"/>
          <w:b/>
          <w:color w:val="FF0000"/>
          <w:sz w:val="24"/>
          <w:szCs w:val="24"/>
        </w:rPr>
        <w:t>:</w:t>
      </w:r>
      <w:proofErr w:type="gramEnd"/>
      <w:r w:rsidRPr="00C274E6">
        <w:rPr>
          <w:rFonts w:ascii="Arial" w:eastAsia="Times New Roman" w:hAnsi="Arial" w:cs="Arial"/>
          <w:color w:val="001D35"/>
        </w:rPr>
        <w:t> Removes files or directories.</w:t>
      </w:r>
    </w:p>
    <w:p w:rsidR="00C274E6" w:rsidRPr="00C274E6" w:rsidRDefault="00C274E6" w:rsidP="00C27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D35"/>
        </w:rPr>
      </w:pPr>
      <w:r w:rsidRPr="00C274E6">
        <w:rPr>
          <w:rFonts w:ascii="Arial" w:eastAsia="Times New Roman" w:hAnsi="Arial" w:cs="Arial"/>
          <w:color w:val="001D35"/>
        </w:rPr>
        <w:t>Code</w:t>
      </w:r>
      <w:r w:rsidR="008D1102">
        <w:rPr>
          <w:rFonts w:ascii="Arial" w:eastAsia="Times New Roman" w:hAnsi="Arial" w:cs="Arial"/>
          <w:color w:val="001D35"/>
        </w:rPr>
        <w:t xml:space="preserve"> -</w:t>
      </w:r>
    </w:p>
    <w:p w:rsidR="00C274E6" w:rsidRPr="00C274E6" w:rsidRDefault="00C274E6" w:rsidP="00C2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line="240" w:lineRule="auto"/>
        <w:rPr>
          <w:rFonts w:ascii="Courier New" w:eastAsia="Times New Roman" w:hAnsi="Courier New" w:cs="Courier New"/>
          <w:color w:val="001D35"/>
        </w:rPr>
      </w:pPr>
      <w:r w:rsidRPr="00C274E6">
        <w:rPr>
          <w:rFonts w:ascii="Courier New" w:eastAsia="Times New Roman" w:hAnsi="Courier New" w:cs="Courier New"/>
          <w:color w:val="001D35"/>
        </w:rPr>
        <w:lastRenderedPageBreak/>
        <w:t xml:space="preserve">    </w:t>
      </w:r>
      <w:proofErr w:type="spellStart"/>
      <w:proofErr w:type="gramStart"/>
      <w:r w:rsidRPr="00C274E6">
        <w:rPr>
          <w:rFonts w:ascii="Courier New" w:eastAsia="Times New Roman" w:hAnsi="Courier New" w:cs="Courier New"/>
          <w:color w:val="001D35"/>
        </w:rPr>
        <w:t>rm</w:t>
      </w:r>
      <w:proofErr w:type="spellEnd"/>
      <w:proofErr w:type="gramEnd"/>
      <w:r w:rsidRPr="00C274E6">
        <w:rPr>
          <w:rFonts w:ascii="Courier New" w:eastAsia="Times New Roman" w:hAnsi="Courier New" w:cs="Courier New"/>
          <w:color w:val="001D35"/>
        </w:rPr>
        <w:t xml:space="preserve"> file.txt</w:t>
      </w:r>
      <w:r w:rsidRPr="00C274E6">
        <w:rPr>
          <w:rFonts w:ascii="Courier New" w:eastAsia="Times New Roman" w:hAnsi="Courier New" w:cs="Courier New"/>
          <w:color w:val="001D35"/>
        </w:rPr>
        <w:br/>
        <w:t xml:space="preserve">    </w:t>
      </w:r>
      <w:proofErr w:type="spellStart"/>
      <w:r w:rsidRPr="00C274E6">
        <w:rPr>
          <w:rFonts w:ascii="Courier New" w:eastAsia="Times New Roman" w:hAnsi="Courier New" w:cs="Courier New"/>
          <w:color w:val="001D35"/>
        </w:rPr>
        <w:t>rm</w:t>
      </w:r>
      <w:proofErr w:type="spellEnd"/>
      <w:r w:rsidRPr="00C274E6">
        <w:rPr>
          <w:rFonts w:ascii="Courier New" w:eastAsia="Times New Roman" w:hAnsi="Courier New" w:cs="Courier New"/>
          <w:color w:val="001D35"/>
        </w:rPr>
        <w:t xml:space="preserve"> -r directory # Remove directory and its contents recursively</w:t>
      </w:r>
    </w:p>
    <w:p w:rsidR="00C274E6" w:rsidRPr="00C274E6" w:rsidRDefault="00C274E6" w:rsidP="00C274E6">
      <w:pPr>
        <w:numPr>
          <w:ilvl w:val="0"/>
          <w:numId w:val="39"/>
        </w:numPr>
        <w:shd w:val="clear" w:color="auto" w:fill="FFFFFF"/>
        <w:spacing w:after="0" w:line="224" w:lineRule="atLeast"/>
        <w:ind w:left="0"/>
        <w:rPr>
          <w:rFonts w:ascii="Arial" w:eastAsia="Times New Roman" w:hAnsi="Arial" w:cs="Arial"/>
          <w:color w:val="001D35"/>
        </w:rPr>
      </w:pPr>
      <w:proofErr w:type="gramStart"/>
      <w:r w:rsidRPr="00C274E6">
        <w:rPr>
          <w:rFonts w:ascii="Courier New" w:eastAsia="Times New Roman" w:hAnsi="Courier New" w:cs="Courier New"/>
          <w:b/>
          <w:color w:val="FF0000"/>
          <w:sz w:val="24"/>
          <w:szCs w:val="24"/>
        </w:rPr>
        <w:t xml:space="preserve">cat </w:t>
      </w:r>
      <w:r w:rsidRPr="00C274E6">
        <w:rPr>
          <w:rFonts w:ascii="Arial" w:eastAsia="Times New Roman" w:hAnsi="Arial" w:cs="Arial"/>
          <w:b/>
          <w:color w:val="FF0000"/>
          <w:sz w:val="24"/>
          <w:szCs w:val="24"/>
        </w:rPr>
        <w:t>:</w:t>
      </w:r>
      <w:proofErr w:type="gramEnd"/>
      <w:r w:rsidRPr="00C274E6">
        <w:rPr>
          <w:rFonts w:ascii="Arial" w:eastAsia="Times New Roman" w:hAnsi="Arial" w:cs="Arial"/>
          <w:color w:val="001D35"/>
        </w:rPr>
        <w:t> Displays the content of a file.</w:t>
      </w:r>
    </w:p>
    <w:p w:rsidR="00C274E6" w:rsidRPr="00C274E6" w:rsidRDefault="00C274E6" w:rsidP="00C27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D35"/>
        </w:rPr>
      </w:pPr>
      <w:r w:rsidRPr="00C274E6">
        <w:rPr>
          <w:rFonts w:ascii="Arial" w:eastAsia="Times New Roman" w:hAnsi="Arial" w:cs="Arial"/>
          <w:color w:val="001D35"/>
        </w:rPr>
        <w:t>Code</w:t>
      </w:r>
      <w:r w:rsidR="008D1102">
        <w:rPr>
          <w:rFonts w:ascii="Arial" w:eastAsia="Times New Roman" w:hAnsi="Arial" w:cs="Arial"/>
          <w:color w:val="001D35"/>
        </w:rPr>
        <w:t xml:space="preserve"> -</w:t>
      </w:r>
    </w:p>
    <w:p w:rsidR="00C274E6" w:rsidRPr="00C274E6" w:rsidRDefault="00C274E6" w:rsidP="00C2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line="240" w:lineRule="auto"/>
        <w:rPr>
          <w:rFonts w:ascii="Courier New" w:eastAsia="Times New Roman" w:hAnsi="Courier New" w:cs="Courier New"/>
          <w:color w:val="001D35"/>
        </w:rPr>
      </w:pPr>
      <w:r w:rsidRPr="00C274E6">
        <w:rPr>
          <w:rFonts w:ascii="Courier New" w:eastAsia="Times New Roman" w:hAnsi="Courier New" w:cs="Courier New"/>
          <w:color w:val="001D35"/>
        </w:rPr>
        <w:t xml:space="preserve">    </w:t>
      </w:r>
      <w:proofErr w:type="gramStart"/>
      <w:r w:rsidRPr="00C274E6">
        <w:rPr>
          <w:rFonts w:ascii="Courier New" w:eastAsia="Times New Roman" w:hAnsi="Courier New" w:cs="Courier New"/>
          <w:color w:val="001D35"/>
        </w:rPr>
        <w:t>cat</w:t>
      </w:r>
      <w:proofErr w:type="gramEnd"/>
      <w:r w:rsidRPr="00C274E6">
        <w:rPr>
          <w:rFonts w:ascii="Courier New" w:eastAsia="Times New Roman" w:hAnsi="Courier New" w:cs="Courier New"/>
          <w:color w:val="001D35"/>
        </w:rPr>
        <w:t xml:space="preserve"> file.txt</w:t>
      </w:r>
    </w:p>
    <w:p w:rsidR="00C274E6" w:rsidRPr="00C274E6" w:rsidRDefault="008D1102" w:rsidP="00C274E6">
      <w:pPr>
        <w:shd w:val="clear" w:color="auto" w:fill="FFFFFF"/>
        <w:spacing w:after="94" w:line="262" w:lineRule="atLeast"/>
        <w:rPr>
          <w:rFonts w:ascii="Arial" w:eastAsia="Times New Roman" w:hAnsi="Arial" w:cs="Arial"/>
          <w:b/>
          <w:color w:val="001D35"/>
          <w:sz w:val="24"/>
          <w:szCs w:val="24"/>
          <w:u w:val="single"/>
        </w:rPr>
      </w:pPr>
      <w:r w:rsidRPr="008D1102">
        <w:rPr>
          <w:rFonts w:ascii="Arial" w:eastAsia="Times New Roman" w:hAnsi="Arial" w:cs="Arial"/>
          <w:b/>
          <w:color w:val="001D35"/>
          <w:sz w:val="24"/>
          <w:szCs w:val="24"/>
          <w:u w:val="single"/>
        </w:rPr>
        <w:t xml:space="preserve"># </w:t>
      </w:r>
      <w:r w:rsidR="00C274E6" w:rsidRPr="00C274E6">
        <w:rPr>
          <w:rFonts w:ascii="Arial" w:eastAsia="Times New Roman" w:hAnsi="Arial" w:cs="Arial"/>
          <w:b/>
          <w:color w:val="001D35"/>
          <w:sz w:val="24"/>
          <w:szCs w:val="24"/>
          <w:u w:val="single"/>
        </w:rPr>
        <w:t>Process Management:</w:t>
      </w:r>
    </w:p>
    <w:p w:rsidR="00C274E6" w:rsidRPr="00C274E6" w:rsidRDefault="00C274E6" w:rsidP="00C274E6">
      <w:pPr>
        <w:numPr>
          <w:ilvl w:val="0"/>
          <w:numId w:val="40"/>
        </w:numPr>
        <w:shd w:val="clear" w:color="auto" w:fill="FFFFFF"/>
        <w:spacing w:after="0" w:line="224" w:lineRule="atLeast"/>
        <w:ind w:left="0"/>
        <w:rPr>
          <w:rFonts w:ascii="Arial" w:eastAsia="Times New Roman" w:hAnsi="Arial" w:cs="Arial"/>
          <w:color w:val="001D35"/>
        </w:rPr>
      </w:pPr>
      <w:proofErr w:type="spellStart"/>
      <w:proofErr w:type="gramStart"/>
      <w:r w:rsidRPr="00C274E6">
        <w:rPr>
          <w:rFonts w:ascii="Courier New" w:eastAsia="Times New Roman" w:hAnsi="Courier New" w:cs="Courier New"/>
          <w:b/>
          <w:color w:val="FF0000"/>
          <w:sz w:val="24"/>
          <w:szCs w:val="24"/>
        </w:rPr>
        <w:t>ps</w:t>
      </w:r>
      <w:proofErr w:type="spellEnd"/>
      <w:r w:rsidRPr="00C274E6">
        <w:rPr>
          <w:rFonts w:ascii="Courier New" w:eastAsia="Times New Roman" w:hAnsi="Courier New" w:cs="Courier New"/>
          <w:b/>
          <w:color w:val="FF0000"/>
          <w:sz w:val="24"/>
          <w:szCs w:val="24"/>
        </w:rPr>
        <w:t xml:space="preserve"> </w:t>
      </w:r>
      <w:r w:rsidRPr="00C274E6">
        <w:rPr>
          <w:rFonts w:ascii="Arial" w:eastAsia="Times New Roman" w:hAnsi="Arial" w:cs="Arial"/>
          <w:b/>
          <w:color w:val="FF0000"/>
          <w:sz w:val="24"/>
          <w:szCs w:val="24"/>
        </w:rPr>
        <w:t>:</w:t>
      </w:r>
      <w:proofErr w:type="gramEnd"/>
      <w:r w:rsidRPr="00C274E6">
        <w:rPr>
          <w:rFonts w:ascii="Arial" w:eastAsia="Times New Roman" w:hAnsi="Arial" w:cs="Arial"/>
          <w:color w:val="001D35"/>
        </w:rPr>
        <w:t> Displays information about running processes.</w:t>
      </w:r>
    </w:p>
    <w:p w:rsidR="00C274E6" w:rsidRPr="00C274E6" w:rsidRDefault="00C274E6" w:rsidP="00C27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D35"/>
        </w:rPr>
      </w:pPr>
      <w:r w:rsidRPr="00C274E6">
        <w:rPr>
          <w:rFonts w:ascii="Arial" w:eastAsia="Times New Roman" w:hAnsi="Arial" w:cs="Arial"/>
          <w:color w:val="001D35"/>
        </w:rPr>
        <w:t>Code</w:t>
      </w:r>
      <w:r w:rsidR="008D1102">
        <w:rPr>
          <w:rFonts w:ascii="Arial" w:eastAsia="Times New Roman" w:hAnsi="Arial" w:cs="Arial"/>
          <w:color w:val="001D35"/>
        </w:rPr>
        <w:t xml:space="preserve"> -</w:t>
      </w:r>
    </w:p>
    <w:p w:rsidR="00C274E6" w:rsidRPr="00C274E6" w:rsidRDefault="00C274E6" w:rsidP="00C2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line="240" w:lineRule="auto"/>
        <w:rPr>
          <w:rFonts w:ascii="Courier New" w:eastAsia="Times New Roman" w:hAnsi="Courier New" w:cs="Courier New"/>
          <w:color w:val="001D35"/>
        </w:rPr>
      </w:pPr>
      <w:r w:rsidRPr="00C274E6">
        <w:rPr>
          <w:rFonts w:ascii="Courier New" w:eastAsia="Times New Roman" w:hAnsi="Courier New" w:cs="Courier New"/>
          <w:color w:val="001D35"/>
        </w:rPr>
        <w:t xml:space="preserve">    </w:t>
      </w:r>
      <w:proofErr w:type="spellStart"/>
      <w:proofErr w:type="gramStart"/>
      <w:r w:rsidRPr="00C274E6">
        <w:rPr>
          <w:rFonts w:ascii="Courier New" w:eastAsia="Times New Roman" w:hAnsi="Courier New" w:cs="Courier New"/>
          <w:color w:val="001D35"/>
        </w:rPr>
        <w:t>ps</w:t>
      </w:r>
      <w:proofErr w:type="spellEnd"/>
      <w:proofErr w:type="gramEnd"/>
      <w:r w:rsidRPr="00C274E6">
        <w:rPr>
          <w:rFonts w:ascii="Courier New" w:eastAsia="Times New Roman" w:hAnsi="Courier New" w:cs="Courier New"/>
          <w:color w:val="001D35"/>
        </w:rPr>
        <w:t xml:space="preserve"> aux # Lists all running processes</w:t>
      </w:r>
    </w:p>
    <w:p w:rsidR="00C274E6" w:rsidRPr="00C274E6" w:rsidRDefault="00C274E6" w:rsidP="00C274E6">
      <w:pPr>
        <w:shd w:val="clear" w:color="auto" w:fill="FFFFFF"/>
        <w:spacing w:after="94" w:line="262" w:lineRule="atLeast"/>
        <w:rPr>
          <w:rFonts w:ascii="Arial" w:eastAsia="Times New Roman" w:hAnsi="Arial" w:cs="Arial"/>
          <w:color w:val="001D35"/>
        </w:rPr>
      </w:pPr>
      <w:r w:rsidRPr="00C274E6">
        <w:rPr>
          <w:rFonts w:ascii="Arial" w:eastAsia="Times New Roman" w:hAnsi="Arial" w:cs="Arial"/>
          <w:color w:val="001D35"/>
        </w:rPr>
        <w:t>System Information and Help:</w:t>
      </w:r>
    </w:p>
    <w:p w:rsidR="00C274E6" w:rsidRPr="00C274E6" w:rsidRDefault="00C274E6" w:rsidP="00C274E6">
      <w:pPr>
        <w:numPr>
          <w:ilvl w:val="0"/>
          <w:numId w:val="41"/>
        </w:numPr>
        <w:shd w:val="clear" w:color="auto" w:fill="FFFFFF"/>
        <w:spacing w:after="0" w:line="224" w:lineRule="atLeast"/>
        <w:ind w:left="0"/>
        <w:rPr>
          <w:rFonts w:ascii="Arial" w:eastAsia="Times New Roman" w:hAnsi="Arial" w:cs="Arial"/>
          <w:color w:val="001D35"/>
        </w:rPr>
      </w:pPr>
      <w:proofErr w:type="gramStart"/>
      <w:r w:rsidRPr="00C274E6">
        <w:rPr>
          <w:rFonts w:ascii="Courier New" w:eastAsia="Times New Roman" w:hAnsi="Courier New" w:cs="Courier New"/>
          <w:b/>
          <w:color w:val="FF0000"/>
          <w:sz w:val="24"/>
          <w:szCs w:val="24"/>
        </w:rPr>
        <w:t xml:space="preserve">man </w:t>
      </w:r>
      <w:r w:rsidRPr="00C274E6">
        <w:rPr>
          <w:rFonts w:ascii="Arial" w:eastAsia="Times New Roman" w:hAnsi="Arial" w:cs="Arial"/>
          <w:b/>
          <w:color w:val="FF0000"/>
          <w:sz w:val="24"/>
          <w:szCs w:val="24"/>
        </w:rPr>
        <w:t>:</w:t>
      </w:r>
      <w:proofErr w:type="gramEnd"/>
      <w:r w:rsidRPr="00C274E6">
        <w:rPr>
          <w:rFonts w:ascii="Arial" w:eastAsia="Times New Roman" w:hAnsi="Arial" w:cs="Arial"/>
          <w:color w:val="001D35"/>
        </w:rPr>
        <w:t> Displays the manual page for a command.</w:t>
      </w:r>
    </w:p>
    <w:p w:rsidR="00C274E6" w:rsidRPr="00C274E6" w:rsidRDefault="00C274E6" w:rsidP="00C27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D35"/>
        </w:rPr>
      </w:pPr>
      <w:r w:rsidRPr="00C274E6">
        <w:rPr>
          <w:rFonts w:ascii="Arial" w:eastAsia="Times New Roman" w:hAnsi="Arial" w:cs="Arial"/>
          <w:color w:val="001D35"/>
        </w:rPr>
        <w:t>Code</w:t>
      </w:r>
      <w:r w:rsidR="008D1102">
        <w:rPr>
          <w:rFonts w:ascii="Arial" w:eastAsia="Times New Roman" w:hAnsi="Arial" w:cs="Arial"/>
          <w:color w:val="001D35"/>
        </w:rPr>
        <w:t xml:space="preserve"> -</w:t>
      </w:r>
    </w:p>
    <w:p w:rsidR="00C274E6" w:rsidRPr="00C274E6" w:rsidRDefault="00C274E6" w:rsidP="00C2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line="240" w:lineRule="auto"/>
        <w:rPr>
          <w:rFonts w:ascii="Courier New" w:eastAsia="Times New Roman" w:hAnsi="Courier New" w:cs="Courier New"/>
          <w:color w:val="001D35"/>
        </w:rPr>
      </w:pPr>
      <w:r w:rsidRPr="00C274E6">
        <w:rPr>
          <w:rFonts w:ascii="Courier New" w:eastAsia="Times New Roman" w:hAnsi="Courier New" w:cs="Courier New"/>
          <w:color w:val="001D35"/>
        </w:rPr>
        <w:t xml:space="preserve">    </w:t>
      </w:r>
      <w:proofErr w:type="gramStart"/>
      <w:r w:rsidRPr="00C274E6">
        <w:rPr>
          <w:rFonts w:ascii="Courier New" w:eastAsia="Times New Roman" w:hAnsi="Courier New" w:cs="Courier New"/>
          <w:color w:val="001D35"/>
        </w:rPr>
        <w:t>man</w:t>
      </w:r>
      <w:proofErr w:type="gramEnd"/>
      <w:r w:rsidRPr="00C274E6">
        <w:rPr>
          <w:rFonts w:ascii="Courier New" w:eastAsia="Times New Roman" w:hAnsi="Courier New" w:cs="Courier New"/>
          <w:color w:val="001D35"/>
        </w:rPr>
        <w:t xml:space="preserve"> </w:t>
      </w:r>
      <w:proofErr w:type="spellStart"/>
      <w:r w:rsidRPr="00C274E6">
        <w:rPr>
          <w:rFonts w:ascii="Courier New" w:eastAsia="Times New Roman" w:hAnsi="Courier New" w:cs="Courier New"/>
          <w:color w:val="001D35"/>
        </w:rPr>
        <w:t>ls</w:t>
      </w:r>
      <w:proofErr w:type="spellEnd"/>
    </w:p>
    <w:p w:rsidR="00C274E6" w:rsidRPr="00C274E6" w:rsidRDefault="00C274E6" w:rsidP="00C274E6">
      <w:pPr>
        <w:numPr>
          <w:ilvl w:val="0"/>
          <w:numId w:val="42"/>
        </w:numPr>
        <w:shd w:val="clear" w:color="auto" w:fill="FFFFFF"/>
        <w:spacing w:after="0" w:line="224" w:lineRule="atLeast"/>
        <w:ind w:left="0"/>
        <w:rPr>
          <w:rFonts w:ascii="Arial" w:eastAsia="Times New Roman" w:hAnsi="Arial" w:cs="Arial"/>
          <w:color w:val="001D35"/>
        </w:rPr>
      </w:pPr>
      <w:proofErr w:type="gramStart"/>
      <w:r w:rsidRPr="00C274E6">
        <w:rPr>
          <w:rFonts w:ascii="Courier New" w:eastAsia="Times New Roman" w:hAnsi="Courier New" w:cs="Courier New"/>
          <w:b/>
          <w:color w:val="FF0000"/>
          <w:sz w:val="24"/>
          <w:szCs w:val="24"/>
        </w:rPr>
        <w:t xml:space="preserve">cal </w:t>
      </w:r>
      <w:r w:rsidRPr="00C274E6">
        <w:rPr>
          <w:rFonts w:ascii="Arial" w:eastAsia="Times New Roman" w:hAnsi="Arial" w:cs="Arial"/>
          <w:b/>
          <w:color w:val="FF0000"/>
          <w:sz w:val="24"/>
          <w:szCs w:val="24"/>
        </w:rPr>
        <w:t>:</w:t>
      </w:r>
      <w:proofErr w:type="gramEnd"/>
      <w:r w:rsidRPr="00C274E6">
        <w:rPr>
          <w:rFonts w:ascii="Arial" w:eastAsia="Times New Roman" w:hAnsi="Arial" w:cs="Arial"/>
          <w:color w:val="001D35"/>
        </w:rPr>
        <w:t> Displays a calendar.</w:t>
      </w:r>
    </w:p>
    <w:p w:rsidR="00C274E6" w:rsidRPr="00C274E6" w:rsidRDefault="00C274E6" w:rsidP="00C27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D35"/>
        </w:rPr>
      </w:pPr>
      <w:r w:rsidRPr="00C274E6">
        <w:rPr>
          <w:rFonts w:ascii="Arial" w:eastAsia="Times New Roman" w:hAnsi="Arial" w:cs="Arial"/>
          <w:color w:val="001D35"/>
        </w:rPr>
        <w:t>Code</w:t>
      </w:r>
      <w:r w:rsidR="008D1102">
        <w:rPr>
          <w:rFonts w:ascii="Arial" w:eastAsia="Times New Roman" w:hAnsi="Arial" w:cs="Arial"/>
          <w:color w:val="001D35"/>
        </w:rPr>
        <w:t xml:space="preserve"> -</w:t>
      </w:r>
    </w:p>
    <w:p w:rsidR="00C274E6" w:rsidRPr="00C274E6" w:rsidRDefault="00C274E6" w:rsidP="00C2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line="240" w:lineRule="auto"/>
        <w:rPr>
          <w:rFonts w:ascii="Courier New" w:eastAsia="Times New Roman" w:hAnsi="Courier New" w:cs="Courier New"/>
          <w:color w:val="001D35"/>
        </w:rPr>
      </w:pPr>
      <w:r w:rsidRPr="00C274E6">
        <w:rPr>
          <w:rFonts w:ascii="Courier New" w:eastAsia="Times New Roman" w:hAnsi="Courier New" w:cs="Courier New"/>
          <w:color w:val="001D35"/>
        </w:rPr>
        <w:t xml:space="preserve">    </w:t>
      </w:r>
      <w:proofErr w:type="gramStart"/>
      <w:r w:rsidRPr="00C274E6">
        <w:rPr>
          <w:rFonts w:ascii="Courier New" w:eastAsia="Times New Roman" w:hAnsi="Courier New" w:cs="Courier New"/>
          <w:color w:val="001D35"/>
        </w:rPr>
        <w:t>cal</w:t>
      </w:r>
      <w:proofErr w:type="gramEnd"/>
    </w:p>
    <w:p w:rsidR="00C274E6" w:rsidRPr="00C274E6" w:rsidRDefault="00C274E6" w:rsidP="00C274E6">
      <w:pPr>
        <w:shd w:val="clear" w:color="auto" w:fill="FFFFFF"/>
        <w:spacing w:after="94" w:line="262" w:lineRule="atLeast"/>
        <w:rPr>
          <w:rFonts w:ascii="Arial" w:eastAsia="Times New Roman" w:hAnsi="Arial" w:cs="Arial"/>
          <w:color w:val="001D35"/>
        </w:rPr>
      </w:pPr>
      <w:r w:rsidRPr="00C274E6">
        <w:rPr>
          <w:rFonts w:ascii="Arial" w:eastAsia="Times New Roman" w:hAnsi="Arial" w:cs="Arial"/>
          <w:color w:val="001D35"/>
        </w:rPr>
        <w:t>Text Processing:</w:t>
      </w:r>
    </w:p>
    <w:p w:rsidR="00C274E6" w:rsidRPr="00C274E6" w:rsidRDefault="00C274E6" w:rsidP="00C274E6">
      <w:pPr>
        <w:numPr>
          <w:ilvl w:val="0"/>
          <w:numId w:val="43"/>
        </w:numPr>
        <w:shd w:val="clear" w:color="auto" w:fill="FFFFFF"/>
        <w:spacing w:after="0" w:line="224" w:lineRule="atLeast"/>
        <w:ind w:left="0"/>
        <w:rPr>
          <w:rFonts w:ascii="Arial" w:eastAsia="Times New Roman" w:hAnsi="Arial" w:cs="Arial"/>
          <w:color w:val="001D35"/>
        </w:rPr>
      </w:pPr>
      <w:proofErr w:type="spellStart"/>
      <w:proofErr w:type="gramStart"/>
      <w:r w:rsidRPr="00C274E6">
        <w:rPr>
          <w:rFonts w:ascii="Courier New" w:eastAsia="Times New Roman" w:hAnsi="Courier New" w:cs="Courier New"/>
          <w:b/>
          <w:color w:val="FF0000"/>
          <w:sz w:val="24"/>
          <w:szCs w:val="24"/>
        </w:rPr>
        <w:t>grep</w:t>
      </w:r>
      <w:proofErr w:type="spellEnd"/>
      <w:r w:rsidRPr="00C274E6">
        <w:rPr>
          <w:rFonts w:ascii="Courier New" w:eastAsia="Times New Roman" w:hAnsi="Courier New" w:cs="Courier New"/>
          <w:b/>
          <w:color w:val="FF0000"/>
          <w:sz w:val="24"/>
          <w:szCs w:val="24"/>
        </w:rPr>
        <w:t xml:space="preserve"> </w:t>
      </w:r>
      <w:r w:rsidRPr="00C274E6">
        <w:rPr>
          <w:rFonts w:ascii="Arial" w:eastAsia="Times New Roman" w:hAnsi="Arial" w:cs="Arial"/>
          <w:b/>
          <w:color w:val="FF0000"/>
          <w:sz w:val="24"/>
          <w:szCs w:val="24"/>
        </w:rPr>
        <w:t>:</w:t>
      </w:r>
      <w:proofErr w:type="gramEnd"/>
      <w:r w:rsidRPr="00C274E6">
        <w:rPr>
          <w:rFonts w:ascii="Arial" w:eastAsia="Times New Roman" w:hAnsi="Arial" w:cs="Arial"/>
          <w:color w:val="001D35"/>
        </w:rPr>
        <w:t> Searches for patterns in files.</w:t>
      </w:r>
    </w:p>
    <w:p w:rsidR="00C274E6" w:rsidRPr="00C274E6" w:rsidRDefault="00C274E6" w:rsidP="00C27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D35"/>
        </w:rPr>
      </w:pPr>
      <w:r w:rsidRPr="00C274E6">
        <w:rPr>
          <w:rFonts w:ascii="Arial" w:eastAsia="Times New Roman" w:hAnsi="Arial" w:cs="Arial"/>
          <w:color w:val="001D35"/>
        </w:rPr>
        <w:t>Code</w:t>
      </w:r>
      <w:r w:rsidR="008D1102">
        <w:rPr>
          <w:rFonts w:ascii="Arial" w:eastAsia="Times New Roman" w:hAnsi="Arial" w:cs="Arial"/>
          <w:color w:val="001D35"/>
        </w:rPr>
        <w:t xml:space="preserve"> -</w:t>
      </w:r>
    </w:p>
    <w:p w:rsidR="00C274E6" w:rsidRPr="00C274E6" w:rsidRDefault="00C274E6" w:rsidP="00C2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line="240" w:lineRule="auto"/>
        <w:rPr>
          <w:rFonts w:ascii="Courier New" w:eastAsia="Times New Roman" w:hAnsi="Courier New" w:cs="Courier New"/>
          <w:color w:val="001D35"/>
        </w:rPr>
      </w:pPr>
      <w:r w:rsidRPr="00C274E6">
        <w:rPr>
          <w:rFonts w:ascii="Courier New" w:eastAsia="Times New Roman" w:hAnsi="Courier New" w:cs="Courier New"/>
          <w:color w:val="001D35"/>
        </w:rPr>
        <w:t xml:space="preserve">    </w:t>
      </w:r>
      <w:proofErr w:type="spellStart"/>
      <w:proofErr w:type="gramStart"/>
      <w:r w:rsidRPr="00C274E6">
        <w:rPr>
          <w:rFonts w:ascii="Courier New" w:eastAsia="Times New Roman" w:hAnsi="Courier New" w:cs="Courier New"/>
          <w:color w:val="001D35"/>
        </w:rPr>
        <w:t>grep</w:t>
      </w:r>
      <w:proofErr w:type="spellEnd"/>
      <w:proofErr w:type="gramEnd"/>
      <w:r w:rsidRPr="00C274E6">
        <w:rPr>
          <w:rFonts w:ascii="Courier New" w:eastAsia="Times New Roman" w:hAnsi="Courier New" w:cs="Courier New"/>
          <w:color w:val="001D35"/>
        </w:rPr>
        <w:t xml:space="preserve"> </w:t>
      </w:r>
      <w:r w:rsidRPr="00C274E6">
        <w:rPr>
          <w:rFonts w:ascii="Courier New" w:eastAsia="Times New Roman" w:hAnsi="Courier New" w:cs="Courier New"/>
          <w:color w:val="188038"/>
        </w:rPr>
        <w:t>"pattern"</w:t>
      </w:r>
      <w:r w:rsidRPr="00C274E6">
        <w:rPr>
          <w:rFonts w:ascii="Courier New" w:eastAsia="Times New Roman" w:hAnsi="Courier New" w:cs="Courier New"/>
          <w:color w:val="001D35"/>
        </w:rPr>
        <w:t xml:space="preserve"> file.txt</w:t>
      </w:r>
    </w:p>
    <w:p w:rsidR="00C274E6" w:rsidRPr="00C274E6" w:rsidRDefault="00C274E6" w:rsidP="00C274E6">
      <w:pPr>
        <w:numPr>
          <w:ilvl w:val="0"/>
          <w:numId w:val="44"/>
        </w:numPr>
        <w:shd w:val="clear" w:color="auto" w:fill="FFFFFF"/>
        <w:spacing w:after="0" w:line="224" w:lineRule="atLeast"/>
        <w:ind w:left="0"/>
        <w:rPr>
          <w:rFonts w:ascii="Arial" w:eastAsia="Times New Roman" w:hAnsi="Arial" w:cs="Arial"/>
          <w:color w:val="001D35"/>
        </w:rPr>
      </w:pPr>
      <w:proofErr w:type="gramStart"/>
      <w:r w:rsidRPr="00C274E6">
        <w:rPr>
          <w:rFonts w:ascii="Courier New" w:eastAsia="Times New Roman" w:hAnsi="Courier New" w:cs="Courier New"/>
          <w:b/>
          <w:color w:val="FF0000"/>
          <w:sz w:val="24"/>
          <w:szCs w:val="24"/>
        </w:rPr>
        <w:t xml:space="preserve">echo </w:t>
      </w:r>
      <w:r w:rsidRPr="00C274E6">
        <w:rPr>
          <w:rFonts w:ascii="Arial" w:eastAsia="Times New Roman" w:hAnsi="Arial" w:cs="Arial"/>
          <w:b/>
          <w:color w:val="FF0000"/>
          <w:sz w:val="24"/>
          <w:szCs w:val="24"/>
        </w:rPr>
        <w:t>:</w:t>
      </w:r>
      <w:proofErr w:type="gramEnd"/>
      <w:r w:rsidRPr="00C274E6">
        <w:rPr>
          <w:rFonts w:ascii="Arial" w:eastAsia="Times New Roman" w:hAnsi="Arial" w:cs="Arial"/>
          <w:color w:val="001D35"/>
        </w:rPr>
        <w:t> Displays a line of text.</w:t>
      </w:r>
    </w:p>
    <w:p w:rsidR="00C274E6" w:rsidRPr="00C274E6" w:rsidRDefault="00C274E6" w:rsidP="00C27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D35"/>
        </w:rPr>
      </w:pPr>
      <w:r w:rsidRPr="00C274E6">
        <w:rPr>
          <w:rFonts w:ascii="Arial" w:eastAsia="Times New Roman" w:hAnsi="Arial" w:cs="Arial"/>
          <w:color w:val="001D35"/>
        </w:rPr>
        <w:t>Code</w:t>
      </w:r>
      <w:r w:rsidR="008D1102">
        <w:rPr>
          <w:rFonts w:ascii="Arial" w:eastAsia="Times New Roman" w:hAnsi="Arial" w:cs="Arial"/>
          <w:color w:val="001D35"/>
        </w:rPr>
        <w:t xml:space="preserve"> -</w:t>
      </w:r>
    </w:p>
    <w:p w:rsidR="00C274E6" w:rsidRPr="00C274E6" w:rsidRDefault="00C274E6" w:rsidP="00C2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line="240" w:lineRule="auto"/>
        <w:rPr>
          <w:rFonts w:ascii="Courier New" w:eastAsia="Times New Roman" w:hAnsi="Courier New" w:cs="Courier New"/>
          <w:color w:val="001D35"/>
        </w:rPr>
      </w:pPr>
      <w:r w:rsidRPr="00C274E6">
        <w:rPr>
          <w:rFonts w:ascii="Courier New" w:eastAsia="Times New Roman" w:hAnsi="Courier New" w:cs="Courier New"/>
          <w:color w:val="001D35"/>
        </w:rPr>
        <w:t xml:space="preserve">    </w:t>
      </w:r>
      <w:proofErr w:type="gramStart"/>
      <w:r w:rsidRPr="00C274E6">
        <w:rPr>
          <w:rFonts w:ascii="Courier New" w:eastAsia="Times New Roman" w:hAnsi="Courier New" w:cs="Courier New"/>
          <w:color w:val="001D35"/>
        </w:rPr>
        <w:t>echo</w:t>
      </w:r>
      <w:proofErr w:type="gramEnd"/>
      <w:r w:rsidRPr="00C274E6">
        <w:rPr>
          <w:rFonts w:ascii="Courier New" w:eastAsia="Times New Roman" w:hAnsi="Courier New" w:cs="Courier New"/>
          <w:color w:val="001D35"/>
        </w:rPr>
        <w:t xml:space="preserve"> "Hello, World!"</w:t>
      </w:r>
    </w:p>
    <w:p w:rsidR="00C274E6" w:rsidRPr="00C274E6" w:rsidRDefault="00C274E6" w:rsidP="00C274E6">
      <w:pPr>
        <w:numPr>
          <w:ilvl w:val="0"/>
          <w:numId w:val="45"/>
        </w:numPr>
        <w:shd w:val="clear" w:color="auto" w:fill="FFFFFF"/>
        <w:spacing w:after="0" w:line="224" w:lineRule="atLeast"/>
        <w:ind w:left="0"/>
        <w:rPr>
          <w:rFonts w:ascii="Arial" w:eastAsia="Times New Roman" w:hAnsi="Arial" w:cs="Arial"/>
          <w:color w:val="001D35"/>
        </w:rPr>
      </w:pPr>
      <w:proofErr w:type="gramStart"/>
      <w:r w:rsidRPr="00C274E6">
        <w:rPr>
          <w:rFonts w:ascii="Courier New" w:eastAsia="Times New Roman" w:hAnsi="Courier New" w:cs="Courier New"/>
          <w:b/>
          <w:color w:val="FF0000"/>
          <w:sz w:val="24"/>
          <w:szCs w:val="24"/>
        </w:rPr>
        <w:t xml:space="preserve">sort </w:t>
      </w:r>
      <w:r w:rsidRPr="00C274E6">
        <w:rPr>
          <w:rFonts w:ascii="Arial" w:eastAsia="Times New Roman" w:hAnsi="Arial" w:cs="Arial"/>
          <w:b/>
          <w:color w:val="FF0000"/>
          <w:sz w:val="24"/>
          <w:szCs w:val="24"/>
        </w:rPr>
        <w:t>:</w:t>
      </w:r>
      <w:proofErr w:type="gramEnd"/>
      <w:r w:rsidRPr="00C274E6">
        <w:rPr>
          <w:rFonts w:ascii="Arial" w:eastAsia="Times New Roman" w:hAnsi="Arial" w:cs="Arial"/>
          <w:color w:val="001D35"/>
        </w:rPr>
        <w:t> Sorts lines of text files.</w:t>
      </w:r>
    </w:p>
    <w:p w:rsidR="00C274E6" w:rsidRPr="00C274E6" w:rsidRDefault="00C274E6" w:rsidP="00C274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1D35"/>
        </w:rPr>
      </w:pPr>
      <w:r w:rsidRPr="00C274E6">
        <w:rPr>
          <w:rFonts w:ascii="Arial" w:eastAsia="Times New Roman" w:hAnsi="Arial" w:cs="Arial"/>
          <w:color w:val="001D35"/>
        </w:rPr>
        <w:t>Code</w:t>
      </w:r>
      <w:r w:rsidR="008D1102">
        <w:rPr>
          <w:rFonts w:ascii="Arial" w:eastAsia="Times New Roman" w:hAnsi="Arial" w:cs="Arial"/>
          <w:color w:val="001D35"/>
        </w:rPr>
        <w:t xml:space="preserve"> -</w:t>
      </w:r>
    </w:p>
    <w:p w:rsidR="00C274E6" w:rsidRPr="00C274E6" w:rsidRDefault="00C274E6" w:rsidP="00C274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7" w:line="240" w:lineRule="auto"/>
        <w:rPr>
          <w:rFonts w:ascii="Courier New" w:eastAsia="Times New Roman" w:hAnsi="Courier New" w:cs="Courier New"/>
          <w:color w:val="001D35"/>
        </w:rPr>
      </w:pPr>
      <w:r w:rsidRPr="00C274E6">
        <w:rPr>
          <w:rFonts w:ascii="Courier New" w:eastAsia="Times New Roman" w:hAnsi="Courier New" w:cs="Courier New"/>
          <w:color w:val="001D35"/>
        </w:rPr>
        <w:t xml:space="preserve">    </w:t>
      </w:r>
      <w:proofErr w:type="gramStart"/>
      <w:r w:rsidRPr="00C274E6">
        <w:rPr>
          <w:rFonts w:ascii="Courier New" w:eastAsia="Times New Roman" w:hAnsi="Courier New" w:cs="Courier New"/>
          <w:color w:val="001D35"/>
        </w:rPr>
        <w:t>sort</w:t>
      </w:r>
      <w:proofErr w:type="gramEnd"/>
      <w:r w:rsidRPr="00C274E6">
        <w:rPr>
          <w:rFonts w:ascii="Courier New" w:eastAsia="Times New Roman" w:hAnsi="Courier New" w:cs="Courier New"/>
          <w:color w:val="001D35"/>
        </w:rPr>
        <w:t xml:space="preserve"> unsorted_file.txt</w:t>
      </w:r>
    </w:p>
    <w:p w:rsidR="00434C03" w:rsidRPr="00C274E6" w:rsidRDefault="00434C03" w:rsidP="000947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1D35"/>
        </w:rPr>
      </w:pPr>
    </w:p>
    <w:sectPr w:rsidR="00434C03" w:rsidRPr="00C274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582"/>
        </w:tabs>
        <w:ind w:left="1582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4B54A47"/>
    <w:multiLevelType w:val="multilevel"/>
    <w:tmpl w:val="B278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5B06878"/>
    <w:multiLevelType w:val="multilevel"/>
    <w:tmpl w:val="3532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77537D6"/>
    <w:multiLevelType w:val="multilevel"/>
    <w:tmpl w:val="A60A73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>
    <w:nsid w:val="0C166694"/>
    <w:multiLevelType w:val="multilevel"/>
    <w:tmpl w:val="F89C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DB873DD"/>
    <w:multiLevelType w:val="multilevel"/>
    <w:tmpl w:val="6286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DB926BA"/>
    <w:multiLevelType w:val="multilevel"/>
    <w:tmpl w:val="D2A8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1993F63"/>
    <w:multiLevelType w:val="multilevel"/>
    <w:tmpl w:val="F23C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4605B1A"/>
    <w:multiLevelType w:val="multilevel"/>
    <w:tmpl w:val="5DA0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85D506E"/>
    <w:multiLevelType w:val="multilevel"/>
    <w:tmpl w:val="ADA0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97833AA"/>
    <w:multiLevelType w:val="multilevel"/>
    <w:tmpl w:val="5E60FA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>
    <w:nsid w:val="1B4429B2"/>
    <w:multiLevelType w:val="multilevel"/>
    <w:tmpl w:val="B09C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0016BA4"/>
    <w:multiLevelType w:val="hybridMultilevel"/>
    <w:tmpl w:val="BA248F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29E4AAF"/>
    <w:multiLevelType w:val="hybridMultilevel"/>
    <w:tmpl w:val="C3B4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76630CD"/>
    <w:multiLevelType w:val="multilevel"/>
    <w:tmpl w:val="C8C6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F980A92"/>
    <w:multiLevelType w:val="multilevel"/>
    <w:tmpl w:val="5524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1D608CD"/>
    <w:multiLevelType w:val="multilevel"/>
    <w:tmpl w:val="9C18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9250B67"/>
    <w:multiLevelType w:val="multilevel"/>
    <w:tmpl w:val="3068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B654414"/>
    <w:multiLevelType w:val="multilevel"/>
    <w:tmpl w:val="4BE8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E534510"/>
    <w:multiLevelType w:val="multilevel"/>
    <w:tmpl w:val="9512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FFE2E53"/>
    <w:multiLevelType w:val="multilevel"/>
    <w:tmpl w:val="D924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3537ABD"/>
    <w:multiLevelType w:val="multilevel"/>
    <w:tmpl w:val="0332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9D40040"/>
    <w:multiLevelType w:val="multilevel"/>
    <w:tmpl w:val="6DD2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A86367F"/>
    <w:multiLevelType w:val="hybridMultilevel"/>
    <w:tmpl w:val="27623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C727A62"/>
    <w:multiLevelType w:val="multilevel"/>
    <w:tmpl w:val="A05E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AA77DD6"/>
    <w:multiLevelType w:val="multilevel"/>
    <w:tmpl w:val="8D42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BB878BC"/>
    <w:multiLevelType w:val="multilevel"/>
    <w:tmpl w:val="4EC0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F2E329E"/>
    <w:multiLevelType w:val="multilevel"/>
    <w:tmpl w:val="25A8F9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13C166A"/>
    <w:multiLevelType w:val="multilevel"/>
    <w:tmpl w:val="310A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3FE4758"/>
    <w:multiLevelType w:val="multilevel"/>
    <w:tmpl w:val="A04C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4641E9E"/>
    <w:multiLevelType w:val="multilevel"/>
    <w:tmpl w:val="7792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A50603A"/>
    <w:multiLevelType w:val="multilevel"/>
    <w:tmpl w:val="94F0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D157C33"/>
    <w:multiLevelType w:val="multilevel"/>
    <w:tmpl w:val="0220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380CE4"/>
    <w:multiLevelType w:val="hybridMultilevel"/>
    <w:tmpl w:val="645A5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442DF8"/>
    <w:multiLevelType w:val="hybridMultilevel"/>
    <w:tmpl w:val="7B968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D236DE"/>
    <w:multiLevelType w:val="multilevel"/>
    <w:tmpl w:val="498E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F8A3717"/>
    <w:multiLevelType w:val="multilevel"/>
    <w:tmpl w:val="4D9C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1"/>
  </w:num>
  <w:num w:numId="11">
    <w:abstractNumId w:val="41"/>
  </w:num>
  <w:num w:numId="12">
    <w:abstractNumId w:val="26"/>
  </w:num>
  <w:num w:numId="13">
    <w:abstractNumId w:val="14"/>
  </w:num>
  <w:num w:numId="14">
    <w:abstractNumId w:val="36"/>
  </w:num>
  <w:num w:numId="15">
    <w:abstractNumId w:val="17"/>
  </w:num>
  <w:num w:numId="16">
    <w:abstractNumId w:val="13"/>
  </w:num>
  <w:num w:numId="17">
    <w:abstractNumId w:val="32"/>
  </w:num>
  <w:num w:numId="18">
    <w:abstractNumId w:val="10"/>
  </w:num>
  <w:num w:numId="19">
    <w:abstractNumId w:val="44"/>
  </w:num>
  <w:num w:numId="20">
    <w:abstractNumId w:val="24"/>
  </w:num>
  <w:num w:numId="21">
    <w:abstractNumId w:val="35"/>
  </w:num>
  <w:num w:numId="22">
    <w:abstractNumId w:val="38"/>
  </w:num>
  <w:num w:numId="23">
    <w:abstractNumId w:val="16"/>
  </w:num>
  <w:num w:numId="24">
    <w:abstractNumId w:val="33"/>
  </w:num>
  <w:num w:numId="25">
    <w:abstractNumId w:val="11"/>
  </w:num>
  <w:num w:numId="26">
    <w:abstractNumId w:val="30"/>
  </w:num>
  <w:num w:numId="27">
    <w:abstractNumId w:val="42"/>
  </w:num>
  <w:num w:numId="28">
    <w:abstractNumId w:val="22"/>
  </w:num>
  <w:num w:numId="29">
    <w:abstractNumId w:val="31"/>
  </w:num>
  <w:num w:numId="30">
    <w:abstractNumId w:val="20"/>
  </w:num>
  <w:num w:numId="31">
    <w:abstractNumId w:val="25"/>
  </w:num>
  <w:num w:numId="32">
    <w:abstractNumId w:val="18"/>
  </w:num>
  <w:num w:numId="33">
    <w:abstractNumId w:val="23"/>
  </w:num>
  <w:num w:numId="34">
    <w:abstractNumId w:val="15"/>
  </w:num>
  <w:num w:numId="35">
    <w:abstractNumId w:val="40"/>
  </w:num>
  <w:num w:numId="36">
    <w:abstractNumId w:val="28"/>
  </w:num>
  <w:num w:numId="37">
    <w:abstractNumId w:val="29"/>
  </w:num>
  <w:num w:numId="38">
    <w:abstractNumId w:val="9"/>
  </w:num>
  <w:num w:numId="39">
    <w:abstractNumId w:val="34"/>
  </w:num>
  <w:num w:numId="40">
    <w:abstractNumId w:val="37"/>
  </w:num>
  <w:num w:numId="41">
    <w:abstractNumId w:val="27"/>
  </w:num>
  <w:num w:numId="42">
    <w:abstractNumId w:val="43"/>
  </w:num>
  <w:num w:numId="43">
    <w:abstractNumId w:val="39"/>
  </w:num>
  <w:num w:numId="44">
    <w:abstractNumId w:val="19"/>
  </w:num>
  <w:num w:numId="4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0947BC"/>
    <w:rsid w:val="0015074B"/>
    <w:rsid w:val="001D1C93"/>
    <w:rsid w:val="0029639D"/>
    <w:rsid w:val="00326F90"/>
    <w:rsid w:val="00434C03"/>
    <w:rsid w:val="006C2032"/>
    <w:rsid w:val="008D1102"/>
    <w:rsid w:val="008E5C47"/>
    <w:rsid w:val="00AA1D8D"/>
    <w:rsid w:val="00B47730"/>
    <w:rsid w:val="00C274E6"/>
    <w:rsid w:val="00CB0664"/>
    <w:rsid w:val="00D7300C"/>
    <w:rsid w:val="00E44C45"/>
    <w:rsid w:val="00F02673"/>
    <w:rsid w:val="00FC693F"/>
    <w:rsid w:val="00FD5E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8E5C4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5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5C47"/>
    <w:rPr>
      <w:rFonts w:ascii="Courier New" w:eastAsia="Times New Roman" w:hAnsi="Courier New" w:cs="Courier New"/>
      <w:sz w:val="20"/>
      <w:szCs w:val="20"/>
    </w:rPr>
  </w:style>
  <w:style w:type="character" w:customStyle="1" w:styleId="a7yfkb">
    <w:name w:val="a7yfkb"/>
    <w:basedOn w:val="DefaultParagraphFont"/>
    <w:rsid w:val="008E5C47"/>
  </w:style>
  <w:style w:type="character" w:customStyle="1" w:styleId="bkvjgc">
    <w:name w:val="bkvjgc"/>
    <w:basedOn w:val="DefaultParagraphFont"/>
    <w:rsid w:val="008E5C47"/>
  </w:style>
  <w:style w:type="character" w:customStyle="1" w:styleId="rqegvc">
    <w:name w:val="rqegvc"/>
    <w:basedOn w:val="DefaultParagraphFont"/>
    <w:rsid w:val="00E44C4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380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7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89652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42600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46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13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35418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28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05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3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9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6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8741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188887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48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8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174125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593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24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2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47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4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275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5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7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5478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197344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88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40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136216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003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84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5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84363">
                  <w:marLeft w:val="0"/>
                  <w:marRight w:val="0"/>
                  <w:marTop w:val="15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7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5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95732">
                      <w:marLeft w:val="0"/>
                      <w:marRight w:val="0"/>
                      <w:marTop w:val="0"/>
                      <w:marBottom w:val="150"/>
                      <w:divBdr>
                        <w:top w:val="single" w:sz="2" w:space="0" w:color="A3C9FF"/>
                        <w:left w:val="single" w:sz="2" w:space="0" w:color="A3C9FF"/>
                        <w:bottom w:val="single" w:sz="2" w:space="0" w:color="A3C9FF"/>
                        <w:right w:val="single" w:sz="2" w:space="0" w:color="A3C9FF"/>
                      </w:divBdr>
                      <w:divsChild>
                        <w:div w:id="10855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61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69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3C9FF"/>
                                    <w:right w:val="none" w:sz="0" w:space="0" w:color="auto"/>
                                  </w:divBdr>
                                  <w:divsChild>
                                    <w:div w:id="201341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203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8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1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2218">
                      <w:marLeft w:val="0"/>
                      <w:marRight w:val="0"/>
                      <w:marTop w:val="0"/>
                      <w:marBottom w:val="150"/>
                      <w:divBdr>
                        <w:top w:val="single" w:sz="2" w:space="0" w:color="A3C9FF"/>
                        <w:left w:val="single" w:sz="2" w:space="0" w:color="A3C9FF"/>
                        <w:bottom w:val="single" w:sz="2" w:space="0" w:color="A3C9FF"/>
                        <w:right w:val="single" w:sz="2" w:space="0" w:color="A3C9FF"/>
                      </w:divBdr>
                      <w:divsChild>
                        <w:div w:id="19364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8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82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3C9FF"/>
                                    <w:right w:val="none" w:sz="0" w:space="0" w:color="auto"/>
                                  </w:divBdr>
                                  <w:divsChild>
                                    <w:div w:id="180777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846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1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9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5985">
                      <w:marLeft w:val="0"/>
                      <w:marRight w:val="0"/>
                      <w:marTop w:val="0"/>
                      <w:marBottom w:val="150"/>
                      <w:divBdr>
                        <w:top w:val="single" w:sz="2" w:space="0" w:color="A3C9FF"/>
                        <w:left w:val="single" w:sz="2" w:space="0" w:color="A3C9FF"/>
                        <w:bottom w:val="single" w:sz="2" w:space="0" w:color="A3C9FF"/>
                        <w:right w:val="single" w:sz="2" w:space="0" w:color="A3C9FF"/>
                      </w:divBdr>
                      <w:divsChild>
                        <w:div w:id="88861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0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72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3C9FF"/>
                                    <w:right w:val="none" w:sz="0" w:space="0" w:color="auto"/>
                                  </w:divBdr>
                                  <w:divsChild>
                                    <w:div w:id="1916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085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7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7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46254">
                      <w:marLeft w:val="0"/>
                      <w:marRight w:val="0"/>
                      <w:marTop w:val="0"/>
                      <w:marBottom w:val="150"/>
                      <w:divBdr>
                        <w:top w:val="single" w:sz="2" w:space="0" w:color="A3C9FF"/>
                        <w:left w:val="single" w:sz="2" w:space="0" w:color="A3C9FF"/>
                        <w:bottom w:val="single" w:sz="2" w:space="0" w:color="A3C9FF"/>
                        <w:right w:val="single" w:sz="2" w:space="0" w:color="A3C9FF"/>
                      </w:divBdr>
                      <w:divsChild>
                        <w:div w:id="183135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78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99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3C9FF"/>
                                    <w:right w:val="none" w:sz="0" w:space="0" w:color="auto"/>
                                  </w:divBdr>
                                  <w:divsChild>
                                    <w:div w:id="30666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185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00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1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9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91973">
                      <w:marLeft w:val="0"/>
                      <w:marRight w:val="0"/>
                      <w:marTop w:val="0"/>
                      <w:marBottom w:val="150"/>
                      <w:divBdr>
                        <w:top w:val="single" w:sz="2" w:space="0" w:color="A3C9FF"/>
                        <w:left w:val="single" w:sz="2" w:space="0" w:color="A3C9FF"/>
                        <w:bottom w:val="single" w:sz="2" w:space="0" w:color="A3C9FF"/>
                        <w:right w:val="single" w:sz="2" w:space="0" w:color="A3C9FF"/>
                      </w:divBdr>
                      <w:divsChild>
                        <w:div w:id="23011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33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25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3C9FF"/>
                                    <w:right w:val="none" w:sz="0" w:space="0" w:color="auto"/>
                                  </w:divBdr>
                                  <w:divsChild>
                                    <w:div w:id="68258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363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0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9601">
                  <w:marLeft w:val="0"/>
                  <w:marRight w:val="0"/>
                  <w:marTop w:val="15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4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5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30905">
                      <w:marLeft w:val="0"/>
                      <w:marRight w:val="0"/>
                      <w:marTop w:val="0"/>
                      <w:marBottom w:val="150"/>
                      <w:divBdr>
                        <w:top w:val="single" w:sz="2" w:space="0" w:color="A3C9FF"/>
                        <w:left w:val="single" w:sz="2" w:space="0" w:color="A3C9FF"/>
                        <w:bottom w:val="single" w:sz="2" w:space="0" w:color="A3C9FF"/>
                        <w:right w:val="single" w:sz="2" w:space="0" w:color="A3C9FF"/>
                      </w:divBdr>
                      <w:divsChild>
                        <w:div w:id="174583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62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52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3C9FF"/>
                                    <w:right w:val="none" w:sz="0" w:space="0" w:color="auto"/>
                                  </w:divBdr>
                                  <w:divsChild>
                                    <w:div w:id="84470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19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0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4586">
                      <w:marLeft w:val="0"/>
                      <w:marRight w:val="0"/>
                      <w:marTop w:val="0"/>
                      <w:marBottom w:val="150"/>
                      <w:divBdr>
                        <w:top w:val="single" w:sz="2" w:space="0" w:color="A3C9FF"/>
                        <w:left w:val="single" w:sz="2" w:space="0" w:color="A3C9FF"/>
                        <w:bottom w:val="single" w:sz="2" w:space="0" w:color="A3C9FF"/>
                        <w:right w:val="single" w:sz="2" w:space="0" w:color="A3C9FF"/>
                      </w:divBdr>
                      <w:divsChild>
                        <w:div w:id="147634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5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43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3C9FF"/>
                                    <w:right w:val="none" w:sz="0" w:space="0" w:color="auto"/>
                                  </w:divBdr>
                                  <w:divsChild>
                                    <w:div w:id="66822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29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45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1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4051">
                      <w:marLeft w:val="0"/>
                      <w:marRight w:val="0"/>
                      <w:marTop w:val="0"/>
                      <w:marBottom w:val="150"/>
                      <w:divBdr>
                        <w:top w:val="single" w:sz="2" w:space="0" w:color="A3C9FF"/>
                        <w:left w:val="single" w:sz="2" w:space="0" w:color="A3C9FF"/>
                        <w:bottom w:val="single" w:sz="2" w:space="0" w:color="A3C9FF"/>
                        <w:right w:val="single" w:sz="2" w:space="0" w:color="A3C9FF"/>
                      </w:divBdr>
                      <w:divsChild>
                        <w:div w:id="122572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8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9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3C9FF"/>
                                    <w:right w:val="none" w:sz="0" w:space="0" w:color="auto"/>
                                  </w:divBdr>
                                  <w:divsChild>
                                    <w:div w:id="27718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280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9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5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3680">
                      <w:marLeft w:val="0"/>
                      <w:marRight w:val="0"/>
                      <w:marTop w:val="0"/>
                      <w:marBottom w:val="150"/>
                      <w:divBdr>
                        <w:top w:val="single" w:sz="2" w:space="0" w:color="A3C9FF"/>
                        <w:left w:val="single" w:sz="2" w:space="0" w:color="A3C9FF"/>
                        <w:bottom w:val="single" w:sz="2" w:space="0" w:color="A3C9FF"/>
                        <w:right w:val="single" w:sz="2" w:space="0" w:color="A3C9FF"/>
                      </w:divBdr>
                      <w:divsChild>
                        <w:div w:id="134501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7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12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3C9FF"/>
                                    <w:right w:val="none" w:sz="0" w:space="0" w:color="auto"/>
                                  </w:divBdr>
                                  <w:divsChild>
                                    <w:div w:id="19731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495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9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1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1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85585">
                      <w:marLeft w:val="0"/>
                      <w:marRight w:val="0"/>
                      <w:marTop w:val="0"/>
                      <w:marBottom w:val="150"/>
                      <w:divBdr>
                        <w:top w:val="single" w:sz="2" w:space="0" w:color="A3C9FF"/>
                        <w:left w:val="single" w:sz="2" w:space="0" w:color="A3C9FF"/>
                        <w:bottom w:val="single" w:sz="2" w:space="0" w:color="A3C9FF"/>
                        <w:right w:val="single" w:sz="2" w:space="0" w:color="A3C9FF"/>
                      </w:divBdr>
                      <w:divsChild>
                        <w:div w:id="15165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06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9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3C9FF"/>
                                    <w:right w:val="none" w:sz="0" w:space="0" w:color="auto"/>
                                  </w:divBdr>
                                  <w:divsChild>
                                    <w:div w:id="200882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5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48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5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2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75916">
                      <w:marLeft w:val="0"/>
                      <w:marRight w:val="0"/>
                      <w:marTop w:val="0"/>
                      <w:marBottom w:val="150"/>
                      <w:divBdr>
                        <w:top w:val="single" w:sz="2" w:space="0" w:color="A3C9FF"/>
                        <w:left w:val="single" w:sz="2" w:space="0" w:color="A3C9FF"/>
                        <w:bottom w:val="single" w:sz="2" w:space="0" w:color="A3C9FF"/>
                        <w:right w:val="single" w:sz="2" w:space="0" w:color="A3C9FF"/>
                      </w:divBdr>
                      <w:divsChild>
                        <w:div w:id="157805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61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35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3C9FF"/>
                                    <w:right w:val="none" w:sz="0" w:space="0" w:color="auto"/>
                                  </w:divBdr>
                                  <w:divsChild>
                                    <w:div w:id="59809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934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46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9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86369">
                      <w:marLeft w:val="0"/>
                      <w:marRight w:val="0"/>
                      <w:marTop w:val="0"/>
                      <w:marBottom w:val="150"/>
                      <w:divBdr>
                        <w:top w:val="single" w:sz="2" w:space="0" w:color="A3C9FF"/>
                        <w:left w:val="single" w:sz="2" w:space="0" w:color="A3C9FF"/>
                        <w:bottom w:val="single" w:sz="2" w:space="0" w:color="A3C9FF"/>
                        <w:right w:val="single" w:sz="2" w:space="0" w:color="A3C9FF"/>
                      </w:divBdr>
                      <w:divsChild>
                        <w:div w:id="36032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00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60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3C9FF"/>
                                    <w:right w:val="none" w:sz="0" w:space="0" w:color="auto"/>
                                  </w:divBdr>
                                  <w:divsChild>
                                    <w:div w:id="36420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440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0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14489">
                  <w:marLeft w:val="0"/>
                  <w:marRight w:val="0"/>
                  <w:marTop w:val="0"/>
                  <w:marBottom w:val="9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8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68128">
                  <w:marLeft w:val="0"/>
                  <w:marRight w:val="0"/>
                  <w:marTop w:val="187"/>
                  <w:marBottom w:val="9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3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80773">
                      <w:marLeft w:val="0"/>
                      <w:marRight w:val="0"/>
                      <w:marTop w:val="0"/>
                      <w:marBottom w:val="187"/>
                      <w:divBdr>
                        <w:top w:val="single" w:sz="2" w:space="0" w:color="A3C9FF"/>
                        <w:left w:val="single" w:sz="2" w:space="0" w:color="A3C9FF"/>
                        <w:bottom w:val="single" w:sz="2" w:space="0" w:color="A3C9FF"/>
                        <w:right w:val="single" w:sz="2" w:space="0" w:color="A3C9FF"/>
                      </w:divBdr>
                      <w:divsChild>
                        <w:div w:id="208417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0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53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3C9FF"/>
                                    <w:right w:val="none" w:sz="0" w:space="0" w:color="auto"/>
                                  </w:divBdr>
                                  <w:divsChild>
                                    <w:div w:id="19709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8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7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9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97242">
                      <w:marLeft w:val="0"/>
                      <w:marRight w:val="0"/>
                      <w:marTop w:val="0"/>
                      <w:marBottom w:val="187"/>
                      <w:divBdr>
                        <w:top w:val="single" w:sz="2" w:space="0" w:color="A3C9FF"/>
                        <w:left w:val="single" w:sz="2" w:space="0" w:color="A3C9FF"/>
                        <w:bottom w:val="single" w:sz="2" w:space="0" w:color="A3C9FF"/>
                        <w:right w:val="single" w:sz="2" w:space="0" w:color="A3C9FF"/>
                      </w:divBdr>
                      <w:divsChild>
                        <w:div w:id="23285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98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12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3C9FF"/>
                                    <w:right w:val="none" w:sz="0" w:space="0" w:color="auto"/>
                                  </w:divBdr>
                                  <w:divsChild>
                                    <w:div w:id="150870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725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97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6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7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93674">
                      <w:marLeft w:val="0"/>
                      <w:marRight w:val="0"/>
                      <w:marTop w:val="0"/>
                      <w:marBottom w:val="187"/>
                      <w:divBdr>
                        <w:top w:val="single" w:sz="2" w:space="0" w:color="A3C9FF"/>
                        <w:left w:val="single" w:sz="2" w:space="0" w:color="A3C9FF"/>
                        <w:bottom w:val="single" w:sz="2" w:space="0" w:color="A3C9FF"/>
                        <w:right w:val="single" w:sz="2" w:space="0" w:color="A3C9FF"/>
                      </w:divBdr>
                      <w:divsChild>
                        <w:div w:id="46913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98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1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3C9FF"/>
                                    <w:right w:val="none" w:sz="0" w:space="0" w:color="auto"/>
                                  </w:divBdr>
                                  <w:divsChild>
                                    <w:div w:id="202500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489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0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9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02838">
                      <w:marLeft w:val="0"/>
                      <w:marRight w:val="0"/>
                      <w:marTop w:val="0"/>
                      <w:marBottom w:val="187"/>
                      <w:divBdr>
                        <w:top w:val="single" w:sz="2" w:space="0" w:color="A3C9FF"/>
                        <w:left w:val="single" w:sz="2" w:space="0" w:color="A3C9FF"/>
                        <w:bottom w:val="single" w:sz="2" w:space="0" w:color="A3C9FF"/>
                        <w:right w:val="single" w:sz="2" w:space="0" w:color="A3C9FF"/>
                      </w:divBdr>
                      <w:divsChild>
                        <w:div w:id="172008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32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23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3C9FF"/>
                                    <w:right w:val="none" w:sz="0" w:space="0" w:color="auto"/>
                                  </w:divBdr>
                                  <w:divsChild>
                                    <w:div w:id="179944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501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5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4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1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80205">
                      <w:marLeft w:val="0"/>
                      <w:marRight w:val="0"/>
                      <w:marTop w:val="0"/>
                      <w:marBottom w:val="187"/>
                      <w:divBdr>
                        <w:top w:val="single" w:sz="2" w:space="0" w:color="A3C9FF"/>
                        <w:left w:val="single" w:sz="2" w:space="0" w:color="A3C9FF"/>
                        <w:bottom w:val="single" w:sz="2" w:space="0" w:color="A3C9FF"/>
                        <w:right w:val="single" w:sz="2" w:space="0" w:color="A3C9FF"/>
                      </w:divBdr>
                      <w:divsChild>
                        <w:div w:id="78403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93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3C9FF"/>
                                    <w:right w:val="none" w:sz="0" w:space="0" w:color="auto"/>
                                  </w:divBdr>
                                  <w:divsChild>
                                    <w:div w:id="148238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244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6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6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5106">
                      <w:marLeft w:val="0"/>
                      <w:marRight w:val="0"/>
                      <w:marTop w:val="0"/>
                      <w:marBottom w:val="187"/>
                      <w:divBdr>
                        <w:top w:val="single" w:sz="2" w:space="0" w:color="A3C9FF"/>
                        <w:left w:val="single" w:sz="2" w:space="0" w:color="A3C9FF"/>
                        <w:bottom w:val="single" w:sz="2" w:space="0" w:color="A3C9FF"/>
                        <w:right w:val="single" w:sz="2" w:space="0" w:color="A3C9FF"/>
                      </w:divBdr>
                      <w:divsChild>
                        <w:div w:id="11011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0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13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3C9FF"/>
                                    <w:right w:val="none" w:sz="0" w:space="0" w:color="auto"/>
                                  </w:divBdr>
                                  <w:divsChild>
                                    <w:div w:id="7155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982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8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3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6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646230">
                      <w:marLeft w:val="0"/>
                      <w:marRight w:val="0"/>
                      <w:marTop w:val="0"/>
                      <w:marBottom w:val="187"/>
                      <w:divBdr>
                        <w:top w:val="single" w:sz="2" w:space="0" w:color="A3C9FF"/>
                        <w:left w:val="single" w:sz="2" w:space="0" w:color="A3C9FF"/>
                        <w:bottom w:val="single" w:sz="2" w:space="0" w:color="A3C9FF"/>
                        <w:right w:val="single" w:sz="2" w:space="0" w:color="A3C9FF"/>
                      </w:divBdr>
                      <w:divsChild>
                        <w:div w:id="96797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8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3C9FF"/>
                                    <w:right w:val="none" w:sz="0" w:space="0" w:color="auto"/>
                                  </w:divBdr>
                                  <w:divsChild>
                                    <w:div w:id="140719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856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1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9716">
                      <w:marLeft w:val="0"/>
                      <w:marRight w:val="0"/>
                      <w:marTop w:val="0"/>
                      <w:marBottom w:val="187"/>
                      <w:divBdr>
                        <w:top w:val="single" w:sz="2" w:space="0" w:color="A3C9FF"/>
                        <w:left w:val="single" w:sz="2" w:space="0" w:color="A3C9FF"/>
                        <w:bottom w:val="single" w:sz="2" w:space="0" w:color="A3C9FF"/>
                        <w:right w:val="single" w:sz="2" w:space="0" w:color="A3C9FF"/>
                      </w:divBdr>
                      <w:divsChild>
                        <w:div w:id="122579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65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65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3C9FF"/>
                                    <w:right w:val="none" w:sz="0" w:space="0" w:color="auto"/>
                                  </w:divBdr>
                                  <w:divsChild>
                                    <w:div w:id="213555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771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8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04185">
                      <w:marLeft w:val="0"/>
                      <w:marRight w:val="0"/>
                      <w:marTop w:val="0"/>
                      <w:marBottom w:val="187"/>
                      <w:divBdr>
                        <w:top w:val="single" w:sz="2" w:space="0" w:color="A3C9FF"/>
                        <w:left w:val="single" w:sz="2" w:space="0" w:color="A3C9FF"/>
                        <w:bottom w:val="single" w:sz="2" w:space="0" w:color="A3C9FF"/>
                        <w:right w:val="single" w:sz="2" w:space="0" w:color="A3C9FF"/>
                      </w:divBdr>
                      <w:divsChild>
                        <w:div w:id="94812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44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3C9FF"/>
                                    <w:right w:val="none" w:sz="0" w:space="0" w:color="auto"/>
                                  </w:divBdr>
                                  <w:divsChild>
                                    <w:div w:id="26110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712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81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4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1062">
                  <w:marLeft w:val="0"/>
                  <w:marRight w:val="0"/>
                  <w:marTop w:val="187"/>
                  <w:marBottom w:val="9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2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4794">
                      <w:marLeft w:val="0"/>
                      <w:marRight w:val="0"/>
                      <w:marTop w:val="0"/>
                      <w:marBottom w:val="187"/>
                      <w:divBdr>
                        <w:top w:val="single" w:sz="2" w:space="0" w:color="A3C9FF"/>
                        <w:left w:val="single" w:sz="2" w:space="0" w:color="A3C9FF"/>
                        <w:bottom w:val="single" w:sz="2" w:space="0" w:color="A3C9FF"/>
                        <w:right w:val="single" w:sz="2" w:space="0" w:color="A3C9FF"/>
                      </w:divBdr>
                      <w:divsChild>
                        <w:div w:id="101734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7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21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3C9FF"/>
                                    <w:right w:val="none" w:sz="0" w:space="0" w:color="auto"/>
                                  </w:divBdr>
                                  <w:divsChild>
                                    <w:div w:id="168246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818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7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8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21630">
                  <w:marLeft w:val="0"/>
                  <w:marRight w:val="0"/>
                  <w:marTop w:val="187"/>
                  <w:marBottom w:val="9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0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4418">
                      <w:marLeft w:val="0"/>
                      <w:marRight w:val="0"/>
                      <w:marTop w:val="0"/>
                      <w:marBottom w:val="187"/>
                      <w:divBdr>
                        <w:top w:val="single" w:sz="2" w:space="0" w:color="A3C9FF"/>
                        <w:left w:val="single" w:sz="2" w:space="0" w:color="A3C9FF"/>
                        <w:bottom w:val="single" w:sz="2" w:space="0" w:color="A3C9FF"/>
                        <w:right w:val="single" w:sz="2" w:space="0" w:color="A3C9FF"/>
                      </w:divBdr>
                      <w:divsChild>
                        <w:div w:id="171071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53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1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3C9FF"/>
                                    <w:right w:val="none" w:sz="0" w:space="0" w:color="auto"/>
                                  </w:divBdr>
                                  <w:divsChild>
                                    <w:div w:id="53878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64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3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9672">
                      <w:marLeft w:val="0"/>
                      <w:marRight w:val="0"/>
                      <w:marTop w:val="0"/>
                      <w:marBottom w:val="187"/>
                      <w:divBdr>
                        <w:top w:val="single" w:sz="2" w:space="0" w:color="A3C9FF"/>
                        <w:left w:val="single" w:sz="2" w:space="0" w:color="A3C9FF"/>
                        <w:bottom w:val="single" w:sz="2" w:space="0" w:color="A3C9FF"/>
                        <w:right w:val="single" w:sz="2" w:space="0" w:color="A3C9FF"/>
                      </w:divBdr>
                      <w:divsChild>
                        <w:div w:id="46735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05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3C9FF"/>
                                    <w:right w:val="none" w:sz="0" w:space="0" w:color="auto"/>
                                  </w:divBdr>
                                  <w:divsChild>
                                    <w:div w:id="54495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771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35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4082">
                  <w:marLeft w:val="0"/>
                  <w:marRight w:val="0"/>
                  <w:marTop w:val="187"/>
                  <w:marBottom w:val="9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4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9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6823">
                      <w:marLeft w:val="0"/>
                      <w:marRight w:val="0"/>
                      <w:marTop w:val="0"/>
                      <w:marBottom w:val="187"/>
                      <w:divBdr>
                        <w:top w:val="single" w:sz="2" w:space="0" w:color="A3C9FF"/>
                        <w:left w:val="single" w:sz="2" w:space="0" w:color="A3C9FF"/>
                        <w:bottom w:val="single" w:sz="2" w:space="0" w:color="A3C9FF"/>
                        <w:right w:val="single" w:sz="2" w:space="0" w:color="A3C9FF"/>
                      </w:divBdr>
                      <w:divsChild>
                        <w:div w:id="140248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79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3C9FF"/>
                                    <w:right w:val="none" w:sz="0" w:space="0" w:color="auto"/>
                                  </w:divBdr>
                                  <w:divsChild>
                                    <w:div w:id="160137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71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4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9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0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3363">
                      <w:marLeft w:val="0"/>
                      <w:marRight w:val="0"/>
                      <w:marTop w:val="0"/>
                      <w:marBottom w:val="187"/>
                      <w:divBdr>
                        <w:top w:val="single" w:sz="2" w:space="0" w:color="A3C9FF"/>
                        <w:left w:val="single" w:sz="2" w:space="0" w:color="A3C9FF"/>
                        <w:bottom w:val="single" w:sz="2" w:space="0" w:color="A3C9FF"/>
                        <w:right w:val="single" w:sz="2" w:space="0" w:color="A3C9FF"/>
                      </w:divBdr>
                      <w:divsChild>
                        <w:div w:id="109728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07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20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3C9FF"/>
                                    <w:right w:val="none" w:sz="0" w:space="0" w:color="auto"/>
                                  </w:divBdr>
                                  <w:divsChild>
                                    <w:div w:id="196453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862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8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2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51276">
                      <w:marLeft w:val="0"/>
                      <w:marRight w:val="0"/>
                      <w:marTop w:val="0"/>
                      <w:marBottom w:val="187"/>
                      <w:divBdr>
                        <w:top w:val="single" w:sz="2" w:space="0" w:color="A3C9FF"/>
                        <w:left w:val="single" w:sz="2" w:space="0" w:color="A3C9FF"/>
                        <w:bottom w:val="single" w:sz="2" w:space="0" w:color="A3C9FF"/>
                        <w:right w:val="single" w:sz="2" w:space="0" w:color="A3C9FF"/>
                      </w:divBdr>
                      <w:divsChild>
                        <w:div w:id="96751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9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91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3C9FF"/>
                                    <w:right w:val="none" w:sz="0" w:space="0" w:color="auto"/>
                                  </w:divBdr>
                                  <w:divsChild>
                                    <w:div w:id="109039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477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8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4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850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5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08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1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11040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A3C9FF"/>
                        <w:left w:val="single" w:sz="4" w:space="0" w:color="A3C9FF"/>
                        <w:bottom w:val="single" w:sz="4" w:space="0" w:color="A3C9FF"/>
                        <w:right w:val="single" w:sz="4" w:space="0" w:color="A3C9FF"/>
                      </w:divBdr>
                      <w:divsChild>
                        <w:div w:id="161116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7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09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A3C9FF"/>
                                    <w:right w:val="none" w:sz="0" w:space="0" w:color="auto"/>
                                  </w:divBdr>
                                  <w:divsChild>
                                    <w:div w:id="31942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547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5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DELL</cp:lastModifiedBy>
  <cp:revision>2</cp:revision>
  <cp:lastPrinted>2025-10-04T10:49:00Z</cp:lastPrinted>
  <dcterms:created xsi:type="dcterms:W3CDTF">2025-10-04T11:48:00Z</dcterms:created>
  <dcterms:modified xsi:type="dcterms:W3CDTF">2025-10-04T11:48:00Z</dcterms:modified>
</cp:coreProperties>
</file>