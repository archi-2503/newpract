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790" w:rsidRPr="0064124D" w:rsidRDefault="0064124D" w:rsidP="0064124D">
      <w:pPr>
        <w:jc w:val="center"/>
        <w:rPr>
          <w:rFonts w:ascii="Bodoni MT Black" w:hAnsi="Bodoni MT Black"/>
        </w:rPr>
      </w:pPr>
      <w:r w:rsidRPr="0064124D">
        <w:rPr>
          <w:rFonts w:ascii="Bodoni MT Black" w:hAnsi="Bodoni MT Black"/>
          <w:b/>
          <w:bCs/>
          <w:color w:val="000000"/>
          <w:sz w:val="36"/>
          <w:szCs w:val="36"/>
          <w:u w:val="single"/>
          <w:shd w:val="clear" w:color="auto" w:fill="B7B7B7"/>
        </w:rPr>
        <w:t>HARDWARE  OF  A  COMPUTER  SYSTEM</w:t>
      </w:r>
    </w:p>
    <w:p w:rsidR="00C95790" w:rsidRDefault="00C95790"/>
    <w:p w:rsidR="00C95790" w:rsidRDefault="00C95790" w:rsidP="0064124D"/>
    <w:p w:rsidR="0064124D" w:rsidRDefault="0064124D" w:rsidP="0064124D"/>
    <w:p w:rsidR="0064124D" w:rsidRDefault="0064124D" w:rsidP="0064124D">
      <w:pPr>
        <w:jc w:val="center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sz w:val="24"/>
          <w:szCs w:val="24"/>
        </w:rPr>
        <w:t>STUDENT NAME : ARCHI MISTRY</w:t>
      </w:r>
    </w:p>
    <w:p w:rsidR="0064124D" w:rsidRDefault="0064124D" w:rsidP="0064124D">
      <w:pPr>
        <w:jc w:val="center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sz w:val="24"/>
          <w:szCs w:val="24"/>
        </w:rPr>
        <w:t>CLASS : CSE-25-C</w:t>
      </w:r>
    </w:p>
    <w:p w:rsidR="0064124D" w:rsidRDefault="0064124D" w:rsidP="0064124D">
      <w:pPr>
        <w:jc w:val="center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sz w:val="24"/>
          <w:szCs w:val="24"/>
        </w:rPr>
        <w:t>ENROLLMENT NO. : 151</w:t>
      </w:r>
    </w:p>
    <w:p w:rsidR="0064124D" w:rsidRDefault="0064124D" w:rsidP="0064124D">
      <w:pPr>
        <w:jc w:val="center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sz w:val="24"/>
          <w:szCs w:val="24"/>
        </w:rPr>
        <w:t>DATE : 2</w:t>
      </w:r>
      <w:r>
        <w:rPr>
          <w:rFonts w:ascii="Modern No. 20" w:hAnsi="Modern No. 20"/>
          <w:sz w:val="24"/>
          <w:szCs w:val="24"/>
          <w:vertAlign w:val="superscript"/>
        </w:rPr>
        <w:t xml:space="preserve">nd </w:t>
      </w:r>
      <w:r>
        <w:rPr>
          <w:rFonts w:ascii="Modern No. 20" w:hAnsi="Modern No. 20"/>
          <w:sz w:val="24"/>
          <w:szCs w:val="24"/>
        </w:rPr>
        <w:t>OCTOBER , 2025</w:t>
      </w:r>
    </w:p>
    <w:p w:rsidR="0064124D" w:rsidRPr="0064124D" w:rsidRDefault="0064124D" w:rsidP="0064124D">
      <w:pPr>
        <w:jc w:val="center"/>
        <w:rPr>
          <w:rFonts w:ascii="Modern No. 20" w:hAnsi="Modern No. 20"/>
          <w:sz w:val="24"/>
          <w:szCs w:val="24"/>
        </w:rPr>
      </w:pPr>
    </w:p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64124D" w:rsidRDefault="0064124D" w:rsidP="0064124D"/>
    <w:p w:rsidR="00C95790" w:rsidRPr="0057515B" w:rsidRDefault="0057515B" w:rsidP="0064124D">
      <w:pPr>
        <w:rPr>
          <w:rFonts w:ascii="Broadway" w:hAnsi="Broadway"/>
          <w:b/>
          <w:color w:val="FF0000"/>
          <w:sz w:val="30"/>
          <w:szCs w:val="30"/>
          <w:u w:val="single"/>
        </w:rPr>
      </w:pPr>
      <w:r w:rsidRPr="0057515B">
        <w:rPr>
          <w:rFonts w:ascii="Broadway" w:hAnsi="Broadway"/>
          <w:b/>
          <w:color w:val="FF0000"/>
          <w:sz w:val="30"/>
          <w:szCs w:val="30"/>
          <w:u w:val="single"/>
        </w:rPr>
        <w:lastRenderedPageBreak/>
        <w:t># Table of Contents :</w:t>
      </w:r>
    </w:p>
    <w:p w:rsidR="0057515B" w:rsidRPr="0064124D" w:rsidRDefault="0057515B" w:rsidP="0064124D">
      <w:pPr>
        <w:rPr>
          <w:b/>
          <w:color w:val="FF0000"/>
          <w:sz w:val="28"/>
          <w:szCs w:val="28"/>
          <w:u w:val="single"/>
        </w:rPr>
      </w:pP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>1. Introduction</w:t>
      </w: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>2. Components of Computer Hardware</w:t>
      </w: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 xml:space="preserve">   2.1 Input Devices</w:t>
      </w: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 xml:space="preserve">   2.2 Output Devices</w:t>
      </w: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 xml:space="preserve">   2.3 Storage Devices</w:t>
      </w: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 xml:space="preserve">   2.4 Central Processing Unit (CPU)</w:t>
      </w: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 xml:space="preserve">   2.5 Memory Units</w:t>
      </w:r>
    </w:p>
    <w:p w:rsidR="00C95790" w:rsidRPr="0057515B" w:rsidRDefault="00B61AFD">
      <w:pPr>
        <w:pStyle w:val="ListBullet"/>
        <w:rPr>
          <w:b/>
          <w:sz w:val="26"/>
          <w:szCs w:val="26"/>
        </w:rPr>
      </w:pPr>
      <w:r w:rsidRPr="0057515B">
        <w:rPr>
          <w:b/>
          <w:sz w:val="26"/>
          <w:szCs w:val="26"/>
        </w:rPr>
        <w:t>3. Conclusion</w:t>
      </w:r>
    </w:p>
    <w:p w:rsidR="0064124D" w:rsidRPr="0057515B" w:rsidRDefault="0064124D" w:rsidP="0064124D">
      <w:pPr>
        <w:pStyle w:val="Heading1"/>
        <w:rPr>
          <w:color w:val="0070C0"/>
          <w:sz w:val="26"/>
          <w:szCs w:val="26"/>
          <w:u w:val="single"/>
        </w:rPr>
      </w:pPr>
    </w:p>
    <w:p w:rsidR="0064124D" w:rsidRDefault="0064124D" w:rsidP="0064124D">
      <w:pPr>
        <w:pStyle w:val="Heading1"/>
        <w:rPr>
          <w:color w:val="0070C0"/>
          <w:u w:val="single"/>
        </w:rPr>
      </w:pPr>
    </w:p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Default="0057515B" w:rsidP="0057515B"/>
    <w:p w:rsidR="0057515B" w:rsidRPr="0057515B" w:rsidRDefault="0057515B" w:rsidP="0057515B"/>
    <w:p w:rsidR="0064124D" w:rsidRPr="0057515B" w:rsidRDefault="0064124D" w:rsidP="0064124D">
      <w:pPr>
        <w:pStyle w:val="Heading1"/>
        <w:rPr>
          <w:color w:val="2817A9"/>
          <w:u w:val="single"/>
        </w:rPr>
      </w:pPr>
      <w:r w:rsidRPr="0057515B">
        <w:rPr>
          <w:color w:val="2817A9"/>
          <w:u w:val="single"/>
        </w:rPr>
        <w:lastRenderedPageBreak/>
        <w:t>1. Introduction</w:t>
      </w:r>
    </w:p>
    <w:p w:rsidR="0064124D" w:rsidRDefault="0064124D" w:rsidP="0064124D">
      <w:r>
        <w:t>Computer hardware refers to the physical components that make up a computer system. These include devices you can physically touch, such as the monitor, keyboard, and motherboard. Hardware works in conjunction with software to perform essential computing tasks.</w:t>
      </w:r>
    </w:p>
    <w:p w:rsidR="00C95790" w:rsidRPr="0057515B" w:rsidRDefault="00B61AFD">
      <w:pPr>
        <w:pStyle w:val="Heading1"/>
        <w:rPr>
          <w:color w:val="2817A9"/>
          <w:u w:val="single"/>
        </w:rPr>
      </w:pPr>
      <w:r w:rsidRPr="0057515B">
        <w:rPr>
          <w:color w:val="2817A9"/>
          <w:u w:val="single"/>
        </w:rPr>
        <w:t>2. Components of Computer Hardware</w:t>
      </w:r>
    </w:p>
    <w:p w:rsidR="00C95790" w:rsidRDefault="00B61AFD">
      <w:pPr>
        <w:pStyle w:val="Heading2"/>
      </w:pPr>
      <w:r>
        <w:t>2.1 Input Devices</w:t>
      </w:r>
    </w:p>
    <w:p w:rsidR="00C95790" w:rsidRDefault="00B61AFD">
      <w:r>
        <w:t>Input devices are used to enter data and instructions into a computer. Common input devices include:</w:t>
      </w:r>
      <w:r>
        <w:br/>
        <w:t>- Keybo</w:t>
      </w:r>
      <w:r>
        <w:t>ard: Used to input text and commands.</w:t>
      </w:r>
      <w:r>
        <w:br/>
        <w:t>- Mouse: A pointing device that allows users to interact with graphical interfaces.</w:t>
      </w:r>
      <w:r>
        <w:br/>
        <w:t>- Scanner: Converts physical documents into digital form.</w:t>
      </w:r>
      <w:r>
        <w:br/>
        <w:t>- Microphone: Captures audio input.</w:t>
      </w:r>
    </w:p>
    <w:p w:rsidR="00C95790" w:rsidRDefault="00B61AFD">
      <w:pPr>
        <w:pStyle w:val="Heading2"/>
      </w:pPr>
      <w:r>
        <w:t>2.2 Output Devices</w:t>
      </w:r>
    </w:p>
    <w:p w:rsidR="00C95790" w:rsidRDefault="00B61AFD">
      <w:r>
        <w:t>Output devices presen</w:t>
      </w:r>
      <w:r>
        <w:t>t processed data to the user. Common output devices include:</w:t>
      </w:r>
      <w:r>
        <w:br/>
        <w:t>- Monitor: Displays text, images, and videos.</w:t>
      </w:r>
      <w:r>
        <w:br/>
        <w:t>- Printer: Produces hard copies of documents and images.</w:t>
      </w:r>
      <w:r>
        <w:br/>
        <w:t>- Speakers: Output sound and audio signals.</w:t>
      </w:r>
    </w:p>
    <w:p w:rsidR="00C95790" w:rsidRDefault="00B61AFD">
      <w:pPr>
        <w:pStyle w:val="Heading2"/>
      </w:pPr>
      <w:r>
        <w:t>2.3 Storage Devices</w:t>
      </w:r>
    </w:p>
    <w:p w:rsidR="00C95790" w:rsidRDefault="00B61AFD">
      <w:r>
        <w:t xml:space="preserve">Storage devices are used to </w:t>
      </w:r>
      <w:r>
        <w:t>save data permanently or temporarily. Examples include:</w:t>
      </w:r>
      <w:r>
        <w:br/>
        <w:t>- Hard Disk Drive (HDD): Magnetic storage for large data volumes.</w:t>
      </w:r>
      <w:r>
        <w:br/>
        <w:t>- Solid-State Drive (SSD): Faster and more reliable storage than HDDs.</w:t>
      </w:r>
      <w:r>
        <w:br/>
        <w:t>- Optical Discs (CD/DVD): Used for multimedia storage.</w:t>
      </w:r>
      <w:r>
        <w:br/>
        <w:t>- USB Fl</w:t>
      </w:r>
      <w:r>
        <w:t>ash Drives: Portable and convenient storage devices.</w:t>
      </w:r>
    </w:p>
    <w:p w:rsidR="00C95790" w:rsidRDefault="00B61AFD">
      <w:pPr>
        <w:pStyle w:val="Heading2"/>
      </w:pPr>
      <w:r>
        <w:t>2.4 Central Processing Unit (CPU)</w:t>
      </w:r>
    </w:p>
    <w:p w:rsidR="00C95790" w:rsidRDefault="00B61AFD">
      <w:r>
        <w:t>The CPU is the brain of the computer. It performs calculations and executes instructions. The CPU consists of three main components:</w:t>
      </w:r>
      <w:r>
        <w:br/>
        <w:t>- Arithmetic Logic Unit (ALU): Handl</w:t>
      </w:r>
      <w:r>
        <w:t>es arithmetic and logical operations.</w:t>
      </w:r>
      <w:r>
        <w:br/>
        <w:t>- Control Unit (CU): Directs operations and controls data flow.</w:t>
      </w:r>
      <w:r>
        <w:br/>
        <w:t>- Registers: Small storage units that hold instructions and data temporarily.</w:t>
      </w:r>
    </w:p>
    <w:p w:rsidR="00C95790" w:rsidRDefault="00B61AFD">
      <w:pPr>
        <w:pStyle w:val="Heading2"/>
      </w:pPr>
      <w:r>
        <w:t>2.5 Memory Units</w:t>
      </w:r>
    </w:p>
    <w:p w:rsidR="00C95790" w:rsidRDefault="00B61AFD">
      <w:r>
        <w:t>Memory is a crucial component of computer hardware, used to</w:t>
      </w:r>
      <w:r>
        <w:t xml:space="preserve"> store data and instructions temporarily or permanently. Types of memory include:</w:t>
      </w:r>
      <w:r>
        <w:br/>
        <w:t>- Primary Memory (RAM and ROM): Used for immediate data processing.</w:t>
      </w:r>
      <w:r>
        <w:br/>
        <w:t>- Secondary Memory: Includes hard drives and optical discs.</w:t>
      </w:r>
      <w:r>
        <w:br/>
        <w:t>- Cache Memory: High-speed memory for frequent</w:t>
      </w:r>
      <w:r>
        <w:t>ly accessed data.</w:t>
      </w:r>
    </w:p>
    <w:p w:rsidR="00C95790" w:rsidRPr="0057515B" w:rsidRDefault="00B61AFD">
      <w:pPr>
        <w:pStyle w:val="Heading1"/>
        <w:rPr>
          <w:color w:val="2817A9"/>
          <w:u w:val="single"/>
        </w:rPr>
      </w:pPr>
      <w:r w:rsidRPr="0057515B">
        <w:rPr>
          <w:color w:val="2817A9"/>
          <w:u w:val="single"/>
        </w:rPr>
        <w:lastRenderedPageBreak/>
        <w:t>3. Conclusion</w:t>
      </w:r>
    </w:p>
    <w:p w:rsidR="00C95790" w:rsidRDefault="00B61AFD">
      <w:r>
        <w:t xml:space="preserve">In conclusion, computer hardware is the backbone of any computing system. Understanding its components helps users make informed decisions about system performance, upgrades, and maintenance. A well-balanced hardware </w:t>
      </w:r>
      <w:r>
        <w:t>configuration ensures optimal computing efficiency.</w:t>
      </w:r>
    </w:p>
    <w:sectPr w:rsidR="00C95790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AFD" w:rsidRDefault="00B61AFD" w:rsidP="0064124D">
      <w:pPr>
        <w:spacing w:after="0" w:line="240" w:lineRule="auto"/>
      </w:pPr>
      <w:r>
        <w:separator/>
      </w:r>
    </w:p>
  </w:endnote>
  <w:endnote w:type="continuationSeparator" w:id="1">
    <w:p w:rsidR="00B61AFD" w:rsidRDefault="00B61AFD" w:rsidP="0064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5B" w:rsidRDefault="0057515B" w:rsidP="0057515B">
    <w:pPr>
      <w:pStyle w:val="Footer"/>
      <w:jc w:val="right"/>
    </w:pPr>
    <w:r>
      <w:t>PAGE NO : 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AFD" w:rsidRDefault="00B61AFD" w:rsidP="0064124D">
      <w:pPr>
        <w:spacing w:after="0" w:line="240" w:lineRule="auto"/>
      </w:pPr>
      <w:r>
        <w:separator/>
      </w:r>
    </w:p>
  </w:footnote>
  <w:footnote w:type="continuationSeparator" w:id="1">
    <w:p w:rsidR="00B61AFD" w:rsidRDefault="00B61AFD" w:rsidP="00641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15B" w:rsidRPr="0064124D" w:rsidRDefault="0057515B" w:rsidP="0057515B">
    <w:pPr>
      <w:rPr>
        <w:b/>
        <w:color w:val="FF0000"/>
        <w:sz w:val="28"/>
        <w:szCs w:val="28"/>
        <w:u w:val="single"/>
      </w:rPr>
    </w:pPr>
  </w:p>
  <w:p w:rsidR="0057515B" w:rsidRPr="0057515B" w:rsidRDefault="0057515B" w:rsidP="005751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57515B"/>
    <w:rsid w:val="0064124D"/>
    <w:rsid w:val="00AA1D8D"/>
    <w:rsid w:val="00B47730"/>
    <w:rsid w:val="00B61AFD"/>
    <w:rsid w:val="00C22CAD"/>
    <w:rsid w:val="00C9579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2025-10-08T17:14:00Z</dcterms:created>
  <dcterms:modified xsi:type="dcterms:W3CDTF">2025-10-08T17:14:00Z</dcterms:modified>
</cp:coreProperties>
</file>